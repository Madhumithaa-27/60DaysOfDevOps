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D46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Challenge 1: Greeting Script</w:t>
      </w:r>
    </w:p>
    <w:p w14:paraId="517278F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greet.py</w:t>
      </w:r>
    </w:p>
    <w:p w14:paraId="2F983D0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name = </w:t>
      </w:r>
      <w:proofErr w:type="gramStart"/>
      <w:r w:rsidRPr="00450FE2">
        <w:rPr>
          <w:color w:val="0D0D0D" w:themeColor="text1" w:themeTint="F2"/>
          <w:lang w:val="en-IN"/>
        </w:rPr>
        <w:t>input(</w:t>
      </w:r>
      <w:proofErr w:type="gramEnd"/>
      <w:r w:rsidRPr="00450FE2">
        <w:rPr>
          <w:color w:val="0D0D0D" w:themeColor="text1" w:themeTint="F2"/>
          <w:lang w:val="en-IN"/>
        </w:rPr>
        <w:t>"Enter your name: ")</w:t>
      </w:r>
    </w:p>
    <w:p w14:paraId="7E6A1B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spellStart"/>
      <w:proofErr w:type="gramEnd"/>
      <w:r w:rsidRPr="00450FE2">
        <w:rPr>
          <w:color w:val="0D0D0D" w:themeColor="text1" w:themeTint="F2"/>
          <w:lang w:val="en-IN"/>
        </w:rPr>
        <w:t>f"Hello</w:t>
      </w:r>
      <w:proofErr w:type="spellEnd"/>
      <w:r w:rsidRPr="00450FE2">
        <w:rPr>
          <w:color w:val="0D0D0D" w:themeColor="text1" w:themeTint="F2"/>
          <w:lang w:val="en-IN"/>
        </w:rPr>
        <w:t xml:space="preserve">, {name}! Welcome to the DevOps world! 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🚀</w:t>
      </w:r>
      <w:r w:rsidRPr="00450FE2">
        <w:rPr>
          <w:color w:val="0D0D0D" w:themeColor="text1" w:themeTint="F2"/>
          <w:lang w:val="en-IN"/>
        </w:rPr>
        <w:t>")</w:t>
      </w:r>
    </w:p>
    <w:p w14:paraId="47ABBF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Run:</w:t>
      </w:r>
    </w:p>
    <w:p w14:paraId="22DC934B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python greet.py</w:t>
      </w:r>
    </w:p>
    <w:p w14:paraId="030B6909" w14:textId="00EA8D34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229F421B" wp14:editId="65ECEAC5">
            <wp:extent cx="5486400" cy="2512695"/>
            <wp:effectExtent l="0" t="0" r="0" b="1905"/>
            <wp:docPr id="835320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65896" wp14:editId="23F17452">
            <wp:extent cx="5486400" cy="1341120"/>
            <wp:effectExtent l="0" t="0" r="0" b="0"/>
            <wp:docPr id="1644511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2801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2: Word Count in File</w:t>
      </w:r>
    </w:p>
    <w:p w14:paraId="2B108EE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word_count.py</w:t>
      </w:r>
    </w:p>
    <w:p w14:paraId="3545F00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gramStart"/>
      <w:r w:rsidRPr="00450FE2">
        <w:rPr>
          <w:color w:val="0D0D0D" w:themeColor="text1" w:themeTint="F2"/>
          <w:lang w:val="en-IN"/>
        </w:rPr>
        <w:t>input(</w:t>
      </w:r>
      <w:proofErr w:type="gramEnd"/>
      <w:r w:rsidRPr="00450FE2">
        <w:rPr>
          <w:color w:val="0D0D0D" w:themeColor="text1" w:themeTint="F2"/>
          <w:lang w:val="en-IN"/>
        </w:rPr>
        <w:t>"Enter the file name: ")</w:t>
      </w:r>
    </w:p>
    <w:p w14:paraId="57172A4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2EBD631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</w:t>
      </w:r>
      <w:proofErr w:type="gramStart"/>
      <w:r w:rsidRPr="00450FE2">
        <w:rPr>
          <w:color w:val="0D0D0D" w:themeColor="text1" w:themeTint="F2"/>
          <w:lang w:val="en-IN"/>
        </w:rPr>
        <w:t>open(</w:t>
      </w:r>
      <w:proofErr w:type="spellStart"/>
      <w:proofErr w:type="gramEnd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, "r") as file:</w:t>
      </w:r>
    </w:p>
    <w:p w14:paraId="328F7B3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content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file.read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()</w:t>
      </w:r>
    </w:p>
    <w:p w14:paraId="4577C61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word_count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r w:rsidRPr="00450FE2">
        <w:rPr>
          <w:color w:val="0D0D0D" w:themeColor="text1" w:themeTint="F2"/>
          <w:lang w:val="en-IN"/>
        </w:rPr>
        <w:t>len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content.split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())</w:t>
      </w:r>
    </w:p>
    <w:p w14:paraId="1EF79F5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The file '{</w:t>
      </w: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}' contains {</w:t>
      </w:r>
      <w:proofErr w:type="spellStart"/>
      <w:r w:rsidRPr="00450FE2">
        <w:rPr>
          <w:color w:val="0D0D0D" w:themeColor="text1" w:themeTint="F2"/>
          <w:lang w:val="en-IN"/>
        </w:rPr>
        <w:t>word_count</w:t>
      </w:r>
      <w:proofErr w:type="spellEnd"/>
      <w:r w:rsidRPr="00450FE2">
        <w:rPr>
          <w:color w:val="0D0D0D" w:themeColor="text1" w:themeTint="F2"/>
          <w:lang w:val="en-IN"/>
        </w:rPr>
        <w:t>} words.")</w:t>
      </w:r>
    </w:p>
    <w:p w14:paraId="1CA8F34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except </w:t>
      </w:r>
      <w:proofErr w:type="spellStart"/>
      <w:r w:rsidRPr="00450FE2">
        <w:rPr>
          <w:color w:val="0D0D0D" w:themeColor="text1" w:themeTint="F2"/>
          <w:lang w:val="en-IN"/>
        </w:rPr>
        <w:t>FileNotFoundError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1888908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The file '{</w:t>
      </w: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}' was not found.")</w:t>
      </w:r>
    </w:p>
    <w:p w14:paraId="4A1D605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6404AB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223A60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Run:</w:t>
      </w:r>
    </w:p>
    <w:p w14:paraId="34A7A7A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echo "DevOps is about automation, collaboration, and efficiency." &gt; sample.txt</w:t>
      </w:r>
    </w:p>
    <w:p w14:paraId="1ED747B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python word_count.py</w:t>
      </w:r>
    </w:p>
    <w:p w14:paraId="43E660F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Bonus:</w:t>
      </w:r>
    </w:p>
    <w:p w14:paraId="7821B8E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gramStart"/>
      <w:r w:rsidRPr="00450FE2">
        <w:rPr>
          <w:color w:val="0D0D0D" w:themeColor="text1" w:themeTint="F2"/>
          <w:lang w:val="en-IN"/>
        </w:rPr>
        <w:t>input(</w:t>
      </w:r>
      <w:proofErr w:type="gramEnd"/>
      <w:r w:rsidRPr="00450FE2">
        <w:rPr>
          <w:color w:val="0D0D0D" w:themeColor="text1" w:themeTint="F2"/>
          <w:lang w:val="en-IN"/>
        </w:rPr>
        <w:t>"Enter the file name: ")</w:t>
      </w:r>
    </w:p>
    <w:p w14:paraId="40BEFDA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7A1524F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word_count</w:t>
      </w:r>
      <w:proofErr w:type="spellEnd"/>
      <w:r w:rsidRPr="00450FE2">
        <w:rPr>
          <w:color w:val="0D0D0D" w:themeColor="text1" w:themeTint="F2"/>
          <w:lang w:val="en-IN"/>
        </w:rPr>
        <w:t xml:space="preserve"> = 0</w:t>
      </w:r>
    </w:p>
    <w:p w14:paraId="1837ED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</w:t>
      </w:r>
      <w:proofErr w:type="gramStart"/>
      <w:r w:rsidRPr="00450FE2">
        <w:rPr>
          <w:color w:val="0D0D0D" w:themeColor="text1" w:themeTint="F2"/>
          <w:lang w:val="en-IN"/>
        </w:rPr>
        <w:t>open(</w:t>
      </w:r>
      <w:proofErr w:type="spellStart"/>
      <w:proofErr w:type="gramEnd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, "r") as file:</w:t>
      </w:r>
    </w:p>
    <w:p w14:paraId="34AE663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for line in file:</w:t>
      </w:r>
    </w:p>
    <w:p w14:paraId="21937D9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</w:t>
      </w:r>
      <w:proofErr w:type="spellStart"/>
      <w:r w:rsidRPr="00450FE2">
        <w:rPr>
          <w:color w:val="0D0D0D" w:themeColor="text1" w:themeTint="F2"/>
          <w:lang w:val="en-IN"/>
        </w:rPr>
        <w:t>word_count</w:t>
      </w:r>
      <w:proofErr w:type="spellEnd"/>
      <w:r w:rsidRPr="00450FE2">
        <w:rPr>
          <w:color w:val="0D0D0D" w:themeColor="text1" w:themeTint="F2"/>
          <w:lang w:val="en-IN"/>
        </w:rPr>
        <w:t xml:space="preserve"> += </w:t>
      </w:r>
      <w:proofErr w:type="spellStart"/>
      <w:r w:rsidRPr="00450FE2">
        <w:rPr>
          <w:color w:val="0D0D0D" w:themeColor="text1" w:themeTint="F2"/>
          <w:lang w:val="en-IN"/>
        </w:rPr>
        <w:t>len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line.split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())</w:t>
      </w:r>
    </w:p>
    <w:p w14:paraId="32467D4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The file '{</w:t>
      </w: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}' contains {</w:t>
      </w:r>
      <w:proofErr w:type="spellStart"/>
      <w:r w:rsidRPr="00450FE2">
        <w:rPr>
          <w:color w:val="0D0D0D" w:themeColor="text1" w:themeTint="F2"/>
          <w:lang w:val="en-IN"/>
        </w:rPr>
        <w:t>word_count</w:t>
      </w:r>
      <w:proofErr w:type="spellEnd"/>
      <w:r w:rsidRPr="00450FE2">
        <w:rPr>
          <w:color w:val="0D0D0D" w:themeColor="text1" w:themeTint="F2"/>
          <w:lang w:val="en-IN"/>
        </w:rPr>
        <w:t>} words.")</w:t>
      </w:r>
    </w:p>
    <w:p w14:paraId="5541AC3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except </w:t>
      </w:r>
      <w:proofErr w:type="spellStart"/>
      <w:r w:rsidRPr="00450FE2">
        <w:rPr>
          <w:color w:val="0D0D0D" w:themeColor="text1" w:themeTint="F2"/>
          <w:lang w:val="en-IN"/>
        </w:rPr>
        <w:t>FileNotFoundError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5378B17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The file '{</w:t>
      </w:r>
      <w:proofErr w:type="spellStart"/>
      <w:r w:rsidRPr="00450FE2">
        <w:rPr>
          <w:color w:val="0D0D0D" w:themeColor="text1" w:themeTint="F2"/>
          <w:lang w:val="en-IN"/>
        </w:rPr>
        <w:t>file_name</w:t>
      </w:r>
      <w:proofErr w:type="spellEnd"/>
      <w:r w:rsidRPr="00450FE2">
        <w:rPr>
          <w:color w:val="0D0D0D" w:themeColor="text1" w:themeTint="F2"/>
          <w:lang w:val="en-IN"/>
        </w:rPr>
        <w:t>}' was not found.")</w:t>
      </w:r>
    </w:p>
    <w:p w14:paraId="583DFDB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5D3C7375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312A5148" w14:textId="4CB81404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1D4D1BEA" wp14:editId="2B45516F">
            <wp:extent cx="5486400" cy="1475740"/>
            <wp:effectExtent l="0" t="0" r="0" b="0"/>
            <wp:docPr id="125059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3EF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pict w14:anchorId="59C8E6D4">
          <v:rect id="_x0000_i1098" style="width:0;height:0" o:hralign="center" o:hrstd="t" o:hrnoshade="t" o:hr="t" fillcolor="#151618" stroked="f"/>
        </w:pict>
      </w:r>
    </w:p>
    <w:p w14:paraId="1D4BA145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3: Random Password Generator</w:t>
      </w:r>
    </w:p>
    <w:p w14:paraId="797685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generate_password.py</w:t>
      </w:r>
    </w:p>
    <w:p w14:paraId="52EA34C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secrets</w:t>
      </w:r>
    </w:p>
    <w:p w14:paraId="7DF8033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string</w:t>
      </w:r>
    </w:p>
    <w:p w14:paraId="2EA0736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5C7729C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generate_password</w:t>
      </w:r>
      <w:proofErr w:type="spellEnd"/>
      <w:r w:rsidRPr="00450FE2">
        <w:rPr>
          <w:color w:val="0D0D0D" w:themeColor="text1" w:themeTint="F2"/>
          <w:lang w:val="en-IN"/>
        </w:rPr>
        <w:t>(length=12):</w:t>
      </w:r>
    </w:p>
    <w:p w14:paraId="628A93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characters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string.ascii</w:t>
      </w:r>
      <w:proofErr w:type="gramEnd"/>
      <w:r w:rsidRPr="00450FE2">
        <w:rPr>
          <w:color w:val="0D0D0D" w:themeColor="text1" w:themeTint="F2"/>
          <w:lang w:val="en-IN"/>
        </w:rPr>
        <w:t>_letters</w:t>
      </w:r>
      <w:proofErr w:type="spellEnd"/>
      <w:r w:rsidRPr="00450FE2">
        <w:rPr>
          <w:color w:val="0D0D0D" w:themeColor="text1" w:themeTint="F2"/>
          <w:lang w:val="en-IN"/>
        </w:rPr>
        <w:t xml:space="preserve"> +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string.digits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 xml:space="preserve"> +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string.punctuation</w:t>
      </w:r>
      <w:proofErr w:type="spellEnd"/>
      <w:proofErr w:type="gramEnd"/>
    </w:p>
    <w:p w14:paraId="7947B30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password = '</w:t>
      </w:r>
      <w:proofErr w:type="gramStart"/>
      <w:r w:rsidRPr="00450FE2">
        <w:rPr>
          <w:color w:val="0D0D0D" w:themeColor="text1" w:themeTint="F2"/>
          <w:lang w:val="en-IN"/>
        </w:rPr>
        <w:t>'.join</w:t>
      </w:r>
      <w:proofErr w:type="gramEnd"/>
      <w:r w:rsidRPr="00450FE2">
        <w:rPr>
          <w:color w:val="0D0D0D" w:themeColor="text1" w:themeTint="F2"/>
          <w:lang w:val="en-IN"/>
        </w:rPr>
        <w:t>(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secrets.choice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(characters) for _ in range(length))</w:t>
      </w:r>
    </w:p>
    <w:p w14:paraId="4EAB6D2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password</w:t>
      </w:r>
    </w:p>
    <w:p w14:paraId="2188578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06938DE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🔐</w:t>
      </w:r>
      <w:r w:rsidRPr="00450FE2">
        <w:rPr>
          <w:color w:val="0D0D0D" w:themeColor="text1" w:themeTint="F2"/>
          <w:lang w:val="en-IN"/>
        </w:rPr>
        <w:t xml:space="preserve"> Your secure password: {</w:t>
      </w:r>
      <w:proofErr w:type="spellStart"/>
      <w:r w:rsidRPr="00450FE2">
        <w:rPr>
          <w:color w:val="0D0D0D" w:themeColor="text1" w:themeTint="F2"/>
          <w:lang w:val="en-IN"/>
        </w:rPr>
        <w:t>generate_</w:t>
      </w:r>
      <w:proofErr w:type="gramStart"/>
      <w:r w:rsidRPr="00450FE2">
        <w:rPr>
          <w:color w:val="0D0D0D" w:themeColor="text1" w:themeTint="F2"/>
          <w:lang w:val="en-IN"/>
        </w:rPr>
        <w:t>password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)}")</w:t>
      </w:r>
    </w:p>
    <w:p w14:paraId="65B7639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Bonus:</w:t>
      </w:r>
    </w:p>
    <w:p w14:paraId="4774195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generate_password</w:t>
      </w:r>
      <w:proofErr w:type="spellEnd"/>
      <w:r w:rsidRPr="00450FE2">
        <w:rPr>
          <w:color w:val="0D0D0D" w:themeColor="text1" w:themeTint="F2"/>
          <w:lang w:val="en-IN"/>
        </w:rPr>
        <w:t>(length):</w:t>
      </w:r>
    </w:p>
    <w:p w14:paraId="4BFD83D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length &lt; 8:</w:t>
      </w:r>
    </w:p>
    <w:p w14:paraId="57B68E8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Password length should be at least 8 characters for security.")</w:t>
      </w:r>
    </w:p>
    <w:p w14:paraId="1187250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 None</w:t>
      </w:r>
    </w:p>
    <w:p w14:paraId="08A3DEF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characters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string.ascii</w:t>
      </w:r>
      <w:proofErr w:type="gramEnd"/>
      <w:r w:rsidRPr="00450FE2">
        <w:rPr>
          <w:color w:val="0D0D0D" w:themeColor="text1" w:themeTint="F2"/>
          <w:lang w:val="en-IN"/>
        </w:rPr>
        <w:t>_letters</w:t>
      </w:r>
      <w:proofErr w:type="spellEnd"/>
      <w:r w:rsidRPr="00450FE2">
        <w:rPr>
          <w:color w:val="0D0D0D" w:themeColor="text1" w:themeTint="F2"/>
          <w:lang w:val="en-IN"/>
        </w:rPr>
        <w:t xml:space="preserve"> +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string.digits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 xml:space="preserve"> +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string.punctuation</w:t>
      </w:r>
      <w:proofErr w:type="spellEnd"/>
      <w:proofErr w:type="gramEnd"/>
    </w:p>
    <w:p w14:paraId="11ADCC1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'</w:t>
      </w:r>
      <w:proofErr w:type="gramStart"/>
      <w:r w:rsidRPr="00450FE2">
        <w:rPr>
          <w:color w:val="0D0D0D" w:themeColor="text1" w:themeTint="F2"/>
          <w:lang w:val="en-IN"/>
        </w:rPr>
        <w:t>'.join</w:t>
      </w:r>
      <w:proofErr w:type="gramEnd"/>
      <w:r w:rsidRPr="00450FE2">
        <w:rPr>
          <w:color w:val="0D0D0D" w:themeColor="text1" w:themeTint="F2"/>
          <w:lang w:val="en-IN"/>
        </w:rPr>
        <w:t>(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secrets.choice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(characters) for _ in range(length))</w:t>
      </w:r>
    </w:p>
    <w:p w14:paraId="537BCC8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4F620AA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length = </w:t>
      </w:r>
      <w:proofErr w:type="gramStart"/>
      <w:r w:rsidRPr="00450FE2">
        <w:rPr>
          <w:color w:val="0D0D0D" w:themeColor="text1" w:themeTint="F2"/>
          <w:lang w:val="en-IN"/>
        </w:rPr>
        <w:t>int(input(</w:t>
      </w:r>
      <w:proofErr w:type="gramEnd"/>
      <w:r w:rsidRPr="00450FE2">
        <w:rPr>
          <w:color w:val="0D0D0D" w:themeColor="text1" w:themeTint="F2"/>
          <w:lang w:val="en-IN"/>
        </w:rPr>
        <w:t>"Enter password length (min 8): "))</w:t>
      </w:r>
    </w:p>
    <w:p w14:paraId="7F4021B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password = </w:t>
      </w:r>
      <w:proofErr w:type="spellStart"/>
      <w:r w:rsidRPr="00450FE2">
        <w:rPr>
          <w:color w:val="0D0D0D" w:themeColor="text1" w:themeTint="F2"/>
          <w:lang w:val="en-IN"/>
        </w:rPr>
        <w:t>generate_password</w:t>
      </w:r>
      <w:proofErr w:type="spellEnd"/>
      <w:r w:rsidRPr="00450FE2">
        <w:rPr>
          <w:color w:val="0D0D0D" w:themeColor="text1" w:themeTint="F2"/>
          <w:lang w:val="en-IN"/>
        </w:rPr>
        <w:t>(length)</w:t>
      </w:r>
    </w:p>
    <w:p w14:paraId="5A5AD41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if password:</w:t>
      </w:r>
    </w:p>
    <w:p w14:paraId="6986F8AD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🔐</w:t>
      </w:r>
      <w:r w:rsidRPr="00450FE2">
        <w:rPr>
          <w:color w:val="0D0D0D" w:themeColor="text1" w:themeTint="F2"/>
          <w:lang w:val="en-IN"/>
        </w:rPr>
        <w:t xml:space="preserve"> Your secure password: {password}")</w:t>
      </w:r>
    </w:p>
    <w:p w14:paraId="6537DDCE" w14:textId="70A8E95C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lastRenderedPageBreak/>
        <w:drawing>
          <wp:inline distT="0" distB="0" distL="0" distR="0" wp14:anchorId="5D04A734" wp14:editId="2686A2C8">
            <wp:extent cx="5486400" cy="793115"/>
            <wp:effectExtent l="0" t="0" r="0" b="6985"/>
            <wp:docPr id="997551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F6E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B4C2A50">
          <v:rect id="_x0000_i1099" style="width:0;height:0" o:hralign="center" o:hrstd="t" o:hrnoshade="t" o:hr="t" fillcolor="#151618" stroked="f"/>
        </w:pict>
      </w:r>
    </w:p>
    <w:p w14:paraId="45524DD6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4: Prime Number Checker</w:t>
      </w:r>
    </w:p>
    <w:p w14:paraId="0180EFD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check_prime.py</w:t>
      </w:r>
    </w:p>
    <w:p w14:paraId="4A7D266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is_prime</w:t>
      </w:r>
      <w:proofErr w:type="spellEnd"/>
      <w:r w:rsidRPr="00450FE2">
        <w:rPr>
          <w:color w:val="0D0D0D" w:themeColor="text1" w:themeTint="F2"/>
          <w:lang w:val="en-IN"/>
        </w:rPr>
        <w:t>(n):</w:t>
      </w:r>
    </w:p>
    <w:p w14:paraId="3E3712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n &lt; 2:</w:t>
      </w:r>
    </w:p>
    <w:p w14:paraId="61CC246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 False</w:t>
      </w:r>
    </w:p>
    <w:p w14:paraId="6F9CDC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</w:t>
      </w:r>
      <w:proofErr w:type="spellStart"/>
      <w:r w:rsidRPr="00450FE2">
        <w:rPr>
          <w:color w:val="0D0D0D" w:themeColor="text1" w:themeTint="F2"/>
          <w:lang w:val="en-IN"/>
        </w:rPr>
        <w:t>i</w:t>
      </w:r>
      <w:proofErr w:type="spellEnd"/>
      <w:r w:rsidRPr="00450FE2">
        <w:rPr>
          <w:color w:val="0D0D0D" w:themeColor="text1" w:themeTint="F2"/>
          <w:lang w:val="en-IN"/>
        </w:rPr>
        <w:t xml:space="preserve"> in </w:t>
      </w:r>
      <w:proofErr w:type="gramStart"/>
      <w:r w:rsidRPr="00450FE2">
        <w:rPr>
          <w:color w:val="0D0D0D" w:themeColor="text1" w:themeTint="F2"/>
          <w:lang w:val="en-IN"/>
        </w:rPr>
        <w:t>range(</w:t>
      </w:r>
      <w:proofErr w:type="gramEnd"/>
      <w:r w:rsidRPr="00450FE2">
        <w:rPr>
          <w:color w:val="0D0D0D" w:themeColor="text1" w:themeTint="F2"/>
          <w:lang w:val="en-IN"/>
        </w:rPr>
        <w:t>2, int(n**0.5) + 1):</w:t>
      </w:r>
    </w:p>
    <w:p w14:paraId="6FD37C2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n % </w:t>
      </w:r>
      <w:proofErr w:type="spellStart"/>
      <w:r w:rsidRPr="00450FE2">
        <w:rPr>
          <w:color w:val="0D0D0D" w:themeColor="text1" w:themeTint="F2"/>
          <w:lang w:val="en-IN"/>
        </w:rPr>
        <w:t>i</w:t>
      </w:r>
      <w:proofErr w:type="spellEnd"/>
      <w:r w:rsidRPr="00450FE2">
        <w:rPr>
          <w:color w:val="0D0D0D" w:themeColor="text1" w:themeTint="F2"/>
          <w:lang w:val="en-IN"/>
        </w:rPr>
        <w:t xml:space="preserve"> == 0:</w:t>
      </w:r>
    </w:p>
    <w:p w14:paraId="1F4FF11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return False</w:t>
      </w:r>
    </w:p>
    <w:p w14:paraId="58DFD2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True</w:t>
      </w:r>
    </w:p>
    <w:p w14:paraId="1D9B2A4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4B0CA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6D5422A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num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gramStart"/>
      <w:r w:rsidRPr="00450FE2">
        <w:rPr>
          <w:color w:val="0D0D0D" w:themeColor="text1" w:themeTint="F2"/>
          <w:lang w:val="en-IN"/>
        </w:rPr>
        <w:t>int(input(</w:t>
      </w:r>
      <w:proofErr w:type="gramEnd"/>
      <w:r w:rsidRPr="00450FE2">
        <w:rPr>
          <w:color w:val="0D0D0D" w:themeColor="text1" w:themeTint="F2"/>
          <w:lang w:val="en-IN"/>
        </w:rPr>
        <w:t>"Enter a number: "))</w:t>
      </w:r>
    </w:p>
    <w:p w14:paraId="4FC332D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</w:t>
      </w:r>
      <w:proofErr w:type="spellStart"/>
      <w:r w:rsidRPr="00450FE2">
        <w:rPr>
          <w:color w:val="0D0D0D" w:themeColor="text1" w:themeTint="F2"/>
          <w:lang w:val="en-IN"/>
        </w:rPr>
        <w:t>is_prime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num</w:t>
      </w:r>
      <w:proofErr w:type="spellEnd"/>
      <w:r w:rsidRPr="00450FE2">
        <w:rPr>
          <w:color w:val="0D0D0D" w:themeColor="text1" w:themeTint="F2"/>
          <w:lang w:val="en-IN"/>
        </w:rPr>
        <w:t>):</w:t>
      </w:r>
    </w:p>
    <w:p w14:paraId="0E81726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{</w:t>
      </w:r>
      <w:proofErr w:type="spellStart"/>
      <w:r w:rsidRPr="00450FE2">
        <w:rPr>
          <w:color w:val="0D0D0D" w:themeColor="text1" w:themeTint="F2"/>
          <w:lang w:val="en-IN"/>
        </w:rPr>
        <w:t>num</w:t>
      </w:r>
      <w:proofErr w:type="spellEnd"/>
      <w:r w:rsidRPr="00450FE2">
        <w:rPr>
          <w:color w:val="0D0D0D" w:themeColor="text1" w:themeTint="F2"/>
          <w:lang w:val="en-IN"/>
        </w:rPr>
        <w:t>} is a prime number.")</w:t>
      </w:r>
    </w:p>
    <w:p w14:paraId="170E20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else:</w:t>
      </w:r>
    </w:p>
    <w:p w14:paraId="14009A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{</w:t>
      </w:r>
      <w:proofErr w:type="spellStart"/>
      <w:r w:rsidRPr="00450FE2">
        <w:rPr>
          <w:color w:val="0D0D0D" w:themeColor="text1" w:themeTint="F2"/>
          <w:lang w:val="en-IN"/>
        </w:rPr>
        <w:t>num</w:t>
      </w:r>
      <w:proofErr w:type="spellEnd"/>
      <w:r w:rsidRPr="00450FE2">
        <w:rPr>
          <w:color w:val="0D0D0D" w:themeColor="text1" w:themeTint="F2"/>
          <w:lang w:val="en-IN"/>
        </w:rPr>
        <w:t>} is not a prime number.")</w:t>
      </w:r>
    </w:p>
    <w:p w14:paraId="7620B5E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except </w:t>
      </w:r>
      <w:proofErr w:type="spellStart"/>
      <w:r w:rsidRPr="00450FE2">
        <w:rPr>
          <w:color w:val="0D0D0D" w:themeColor="text1" w:themeTint="F2"/>
          <w:lang w:val="en-IN"/>
        </w:rPr>
        <w:t>ValueError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5FEE8EAB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Please enter a valid integer.")</w:t>
      </w:r>
    </w:p>
    <w:p w14:paraId="5803F77D" w14:textId="6DCC99F7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6B7C84F1" wp14:editId="7C761C84">
            <wp:extent cx="5486400" cy="826135"/>
            <wp:effectExtent l="0" t="0" r="0" b="0"/>
            <wp:docPr id="1170506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21C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3FFE3A2">
          <v:rect id="_x0000_i1100" style="width:0;height:0" o:hralign="center" o:hrstd="t" o:hrnoshade="t" o:hr="t" fillcolor="#151618" stroked="f"/>
        </w:pict>
      </w:r>
    </w:p>
    <w:p w14:paraId="13F14343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lastRenderedPageBreak/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5: Ping Servers from File</w:t>
      </w:r>
    </w:p>
    <w:p w14:paraId="29AE25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ping_servers.py</w:t>
      </w:r>
    </w:p>
    <w:p w14:paraId="18CE4BA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import </w:t>
      </w:r>
      <w:proofErr w:type="spellStart"/>
      <w:r w:rsidRPr="00450FE2">
        <w:rPr>
          <w:color w:val="0D0D0D" w:themeColor="text1" w:themeTint="F2"/>
          <w:lang w:val="en-IN"/>
        </w:rPr>
        <w:t>os</w:t>
      </w:r>
      <w:proofErr w:type="spellEnd"/>
    </w:p>
    <w:p w14:paraId="3D398A5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platform</w:t>
      </w:r>
    </w:p>
    <w:p w14:paraId="637D97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4291C0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ping_server</w:t>
      </w:r>
      <w:proofErr w:type="spellEnd"/>
      <w:r w:rsidRPr="00450FE2">
        <w:rPr>
          <w:color w:val="0D0D0D" w:themeColor="text1" w:themeTint="F2"/>
          <w:lang w:val="en-IN"/>
        </w:rPr>
        <w:t>(server):</w:t>
      </w:r>
    </w:p>
    <w:p w14:paraId="18252A4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param = "-n 1" if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platform.system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</w:t>
      </w:r>
      <w:proofErr w:type="gramStart"/>
      <w:r w:rsidRPr="00450FE2">
        <w:rPr>
          <w:color w:val="0D0D0D" w:themeColor="text1" w:themeTint="F2"/>
          <w:lang w:val="en-IN"/>
        </w:rPr>
        <w:t>).lower</w:t>
      </w:r>
      <w:proofErr w:type="gramEnd"/>
      <w:r w:rsidRPr="00450FE2">
        <w:rPr>
          <w:color w:val="0D0D0D" w:themeColor="text1" w:themeTint="F2"/>
          <w:lang w:val="en-IN"/>
        </w:rPr>
        <w:t>() == "windows" else "-c 1"</w:t>
      </w:r>
    </w:p>
    <w:p w14:paraId="64D4020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response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os.system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f"ping</w:t>
      </w:r>
      <w:proofErr w:type="spellEnd"/>
      <w:r w:rsidRPr="00450FE2">
        <w:rPr>
          <w:color w:val="0D0D0D" w:themeColor="text1" w:themeTint="F2"/>
          <w:lang w:val="en-IN"/>
        </w:rPr>
        <w:t xml:space="preserve"> {param} {server} &gt; /dev/null 2&gt;&amp;1")</w:t>
      </w:r>
    </w:p>
    <w:p w14:paraId="345E48F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return response == 0</w:t>
      </w:r>
    </w:p>
    <w:p w14:paraId="2021183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0AA1D6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try:</w:t>
      </w:r>
    </w:p>
    <w:p w14:paraId="093750E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with </w:t>
      </w:r>
      <w:proofErr w:type="gramStart"/>
      <w:r w:rsidRPr="00450FE2">
        <w:rPr>
          <w:color w:val="0D0D0D" w:themeColor="text1" w:themeTint="F2"/>
          <w:lang w:val="en-IN"/>
        </w:rPr>
        <w:t>open(</w:t>
      </w:r>
      <w:proofErr w:type="gramEnd"/>
      <w:r w:rsidRPr="00450FE2">
        <w:rPr>
          <w:color w:val="0D0D0D" w:themeColor="text1" w:themeTint="F2"/>
          <w:lang w:val="en-IN"/>
        </w:rPr>
        <w:t>"servers.txt", "r") as file:</w:t>
      </w:r>
    </w:p>
    <w:p w14:paraId="2A26E51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servers = [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line.strip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 xml:space="preserve">() for line in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file.readlines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()]</w:t>
      </w:r>
    </w:p>
    <w:p w14:paraId="312F67E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server in servers:</w:t>
      </w:r>
    </w:p>
    <w:p w14:paraId="02B25D9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server:</w:t>
      </w:r>
    </w:p>
    <w:p w14:paraId="0FBC4A3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status =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Reachable" if </w:t>
      </w:r>
      <w:proofErr w:type="spellStart"/>
      <w:r w:rsidRPr="00450FE2">
        <w:rPr>
          <w:color w:val="0D0D0D" w:themeColor="text1" w:themeTint="F2"/>
          <w:lang w:val="en-IN"/>
        </w:rPr>
        <w:t>ping_server</w:t>
      </w:r>
      <w:proofErr w:type="spellEnd"/>
      <w:r w:rsidRPr="00450FE2">
        <w:rPr>
          <w:color w:val="0D0D0D" w:themeColor="text1" w:themeTint="F2"/>
          <w:lang w:val="en-IN"/>
        </w:rPr>
        <w:t>(server) else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Unreachable"</w:t>
      </w:r>
    </w:p>
    <w:p w14:paraId="4576C3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print(f"{server}: {status}")</w:t>
      </w:r>
    </w:p>
    <w:p w14:paraId="7849CCB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except </w:t>
      </w:r>
      <w:proofErr w:type="spellStart"/>
      <w:r w:rsidRPr="00450FE2">
        <w:rPr>
          <w:color w:val="0D0D0D" w:themeColor="text1" w:themeTint="F2"/>
          <w:lang w:val="en-IN"/>
        </w:rPr>
        <w:t>FileNotFoundError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423FD32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servers.txt not found!")</w:t>
      </w:r>
    </w:p>
    <w:p w14:paraId="2594B2C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except Exception as e:</w:t>
      </w:r>
    </w:p>
    <w:p w14:paraId="549B187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An error occurred: {e}")</w:t>
      </w:r>
    </w:p>
    <w:p w14:paraId="5D06727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 - Log Results:</w:t>
      </w:r>
    </w:p>
    <w:p w14:paraId="5B61DB8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with </w:t>
      </w:r>
      <w:proofErr w:type="gramStart"/>
      <w:r w:rsidRPr="00450FE2">
        <w:rPr>
          <w:color w:val="0D0D0D" w:themeColor="text1" w:themeTint="F2"/>
          <w:lang w:val="en-IN"/>
        </w:rPr>
        <w:t>open(</w:t>
      </w:r>
      <w:proofErr w:type="gramEnd"/>
      <w:r w:rsidRPr="00450FE2">
        <w:rPr>
          <w:color w:val="0D0D0D" w:themeColor="text1" w:themeTint="F2"/>
          <w:lang w:val="en-IN"/>
        </w:rPr>
        <w:t xml:space="preserve">"ping_results.log", "w") as </w:t>
      </w:r>
      <w:proofErr w:type="spellStart"/>
      <w:r w:rsidRPr="00450FE2">
        <w:rPr>
          <w:color w:val="0D0D0D" w:themeColor="text1" w:themeTint="F2"/>
          <w:lang w:val="en-IN"/>
        </w:rPr>
        <w:t>log_file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5430A36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for server in servers:</w:t>
      </w:r>
    </w:p>
    <w:p w14:paraId="68F8EDC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if server:</w:t>
      </w:r>
    </w:p>
    <w:p w14:paraId="30C6927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status =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Reachable" if </w:t>
      </w:r>
      <w:proofErr w:type="spellStart"/>
      <w:r w:rsidRPr="00450FE2">
        <w:rPr>
          <w:color w:val="0D0D0D" w:themeColor="text1" w:themeTint="F2"/>
          <w:lang w:val="en-IN"/>
        </w:rPr>
        <w:t>ping_server</w:t>
      </w:r>
      <w:proofErr w:type="spellEnd"/>
      <w:r w:rsidRPr="00450FE2">
        <w:rPr>
          <w:color w:val="0D0D0D" w:themeColor="text1" w:themeTint="F2"/>
          <w:lang w:val="en-IN"/>
        </w:rPr>
        <w:t>(server) else 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Unreachable"</w:t>
      </w:r>
    </w:p>
    <w:p w14:paraId="4CEE527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    </w:t>
      </w:r>
      <w:proofErr w:type="spellStart"/>
      <w:r w:rsidRPr="00450FE2">
        <w:rPr>
          <w:color w:val="0D0D0D" w:themeColor="text1" w:themeTint="F2"/>
          <w:lang w:val="en-IN"/>
        </w:rPr>
        <w:t>log_</w:t>
      </w:r>
      <w:proofErr w:type="gramStart"/>
      <w:r w:rsidRPr="00450FE2">
        <w:rPr>
          <w:color w:val="0D0D0D" w:themeColor="text1" w:themeTint="F2"/>
          <w:lang w:val="en-IN"/>
        </w:rPr>
        <w:t>file.write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(f"{server}: {status}\n")</w:t>
      </w:r>
    </w:p>
    <w:p w14:paraId="6DDDD07A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print(f"{server}: {status}")</w:t>
      </w:r>
    </w:p>
    <w:p w14:paraId="207B7214" w14:textId="2F186B07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16E4FEA7" wp14:editId="59BCA745">
            <wp:extent cx="5486400" cy="826135"/>
            <wp:effectExtent l="0" t="0" r="0" b="0"/>
            <wp:docPr id="710137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DC3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0ACC638B">
          <v:rect id="_x0000_i1101" style="width:0;height:0" o:hralign="center" o:hrstd="t" o:hrnoshade="t" o:hr="t" fillcolor="#151618" stroked="f"/>
        </w:pict>
      </w:r>
    </w:p>
    <w:p w14:paraId="50733804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6: CRUD Operations with Requests</w:t>
      </w:r>
    </w:p>
    <w:p w14:paraId="6F38C0C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crud_call.py</w:t>
      </w:r>
    </w:p>
    <w:p w14:paraId="6F49600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requests</w:t>
      </w:r>
    </w:p>
    <w:p w14:paraId="6CF5A13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API_URL = "https://jsonplaceholder.typicode.com/posts"</w:t>
      </w:r>
    </w:p>
    <w:p w14:paraId="2636AF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AF7600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Define CRUD functions...</w:t>
      </w:r>
    </w:p>
    <w:p w14:paraId="1F2A90B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#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get</w:t>
      </w:r>
      <w:proofErr w:type="gramEnd"/>
      <w:r w:rsidRPr="00450FE2">
        <w:rPr>
          <w:color w:val="0D0D0D" w:themeColor="text1" w:themeTint="F2"/>
          <w:lang w:val="en-IN"/>
        </w:rPr>
        <w:t>_post</w:t>
      </w:r>
      <w:proofErr w:type="spellEnd"/>
      <w:r w:rsidRPr="00450FE2">
        <w:rPr>
          <w:color w:val="0D0D0D" w:themeColor="text1" w:themeTint="F2"/>
          <w:lang w:val="en-IN"/>
        </w:rPr>
        <w:t xml:space="preserve">, </w:t>
      </w:r>
      <w:proofErr w:type="spellStart"/>
      <w:r w:rsidRPr="00450FE2">
        <w:rPr>
          <w:color w:val="0D0D0D" w:themeColor="text1" w:themeTint="F2"/>
          <w:lang w:val="en-IN"/>
        </w:rPr>
        <w:t>create_post</w:t>
      </w:r>
      <w:proofErr w:type="spellEnd"/>
      <w:r w:rsidRPr="00450FE2">
        <w:rPr>
          <w:color w:val="0D0D0D" w:themeColor="text1" w:themeTint="F2"/>
          <w:lang w:val="en-IN"/>
        </w:rPr>
        <w:t xml:space="preserve">, </w:t>
      </w:r>
      <w:proofErr w:type="spellStart"/>
      <w:r w:rsidRPr="00450FE2">
        <w:rPr>
          <w:color w:val="0D0D0D" w:themeColor="text1" w:themeTint="F2"/>
          <w:lang w:val="en-IN"/>
        </w:rPr>
        <w:t>update_post</w:t>
      </w:r>
      <w:proofErr w:type="spellEnd"/>
      <w:r w:rsidRPr="00450FE2">
        <w:rPr>
          <w:color w:val="0D0D0D" w:themeColor="text1" w:themeTint="F2"/>
          <w:lang w:val="en-IN"/>
        </w:rPr>
        <w:t xml:space="preserve">, </w:t>
      </w:r>
      <w:proofErr w:type="spellStart"/>
      <w:r w:rsidRPr="00450FE2">
        <w:rPr>
          <w:color w:val="0D0D0D" w:themeColor="text1" w:themeTint="F2"/>
          <w:lang w:val="en-IN"/>
        </w:rPr>
        <w:t>delete_post</w:t>
      </w:r>
      <w:proofErr w:type="spellEnd"/>
      <w:r w:rsidRPr="00450FE2">
        <w:rPr>
          <w:color w:val="0D0D0D" w:themeColor="text1" w:themeTint="F2"/>
          <w:lang w:val="en-IN"/>
        </w:rPr>
        <w:t xml:space="preserve"> as described earlier</w:t>
      </w:r>
    </w:p>
    <w:p w14:paraId="3EFE25C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6FC1BB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if __name__ == "__main__":</w:t>
      </w:r>
    </w:p>
    <w:p w14:paraId="00BFD57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get_</w:t>
      </w:r>
      <w:proofErr w:type="gramStart"/>
      <w:r w:rsidRPr="00450FE2">
        <w:rPr>
          <w:color w:val="0D0D0D" w:themeColor="text1" w:themeTint="F2"/>
          <w:lang w:val="en-IN"/>
        </w:rPr>
        <w:t>post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1)</w:t>
      </w:r>
    </w:p>
    <w:p w14:paraId="5A6DAAA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new_post_id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r w:rsidRPr="00450FE2">
        <w:rPr>
          <w:color w:val="0D0D0D" w:themeColor="text1" w:themeTint="F2"/>
          <w:lang w:val="en-IN"/>
        </w:rPr>
        <w:t>create_</w:t>
      </w:r>
      <w:proofErr w:type="gramStart"/>
      <w:r w:rsidRPr="00450FE2">
        <w:rPr>
          <w:color w:val="0D0D0D" w:themeColor="text1" w:themeTint="F2"/>
          <w:lang w:val="en-IN"/>
        </w:rPr>
        <w:t>post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)</w:t>
      </w:r>
    </w:p>
    <w:p w14:paraId="3C38696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</w:t>
      </w:r>
      <w:proofErr w:type="spellStart"/>
      <w:r w:rsidRPr="00450FE2">
        <w:rPr>
          <w:color w:val="0D0D0D" w:themeColor="text1" w:themeTint="F2"/>
          <w:lang w:val="en-IN"/>
        </w:rPr>
        <w:t>new_post_id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5B30D4E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r w:rsidRPr="00450FE2">
        <w:rPr>
          <w:color w:val="0D0D0D" w:themeColor="text1" w:themeTint="F2"/>
          <w:lang w:val="en-IN"/>
        </w:rPr>
        <w:t>update_post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new_post_id</w:t>
      </w:r>
      <w:proofErr w:type="spellEnd"/>
      <w:r w:rsidRPr="00450FE2">
        <w:rPr>
          <w:color w:val="0D0D0D" w:themeColor="text1" w:themeTint="F2"/>
          <w:lang w:val="en-IN"/>
        </w:rPr>
        <w:t>)</w:t>
      </w:r>
    </w:p>
    <w:p w14:paraId="7B64BA78" w14:textId="77777777" w:rsid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r w:rsidRPr="00450FE2">
        <w:rPr>
          <w:color w:val="0D0D0D" w:themeColor="text1" w:themeTint="F2"/>
          <w:lang w:val="en-IN"/>
        </w:rPr>
        <w:t>delete_post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new_post_id</w:t>
      </w:r>
      <w:proofErr w:type="spellEnd"/>
      <w:r w:rsidRPr="00450FE2">
        <w:rPr>
          <w:color w:val="0D0D0D" w:themeColor="text1" w:themeTint="F2"/>
          <w:lang w:val="en-IN"/>
        </w:rPr>
        <w:t>)</w:t>
      </w:r>
    </w:p>
    <w:p w14:paraId="3948A367" w14:textId="68E5B795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lastRenderedPageBreak/>
        <w:drawing>
          <wp:inline distT="0" distB="0" distL="0" distR="0" wp14:anchorId="52560DAA" wp14:editId="6E2A31CE">
            <wp:extent cx="5486400" cy="4695190"/>
            <wp:effectExtent l="0" t="0" r="0" b="0"/>
            <wp:docPr id="847712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86E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5E138CFB">
          <v:rect id="_x0000_i1102" style="width:0;height:0" o:hralign="center" o:hrstd="t" o:hrnoshade="t" o:hr="t" fillcolor="#151618" stroked="f"/>
        </w:pict>
      </w:r>
    </w:p>
    <w:p w14:paraId="130E28C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7: Bulk Rename Files</w:t>
      </w:r>
    </w:p>
    <w:p w14:paraId="213E4FF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rename_files.py</w:t>
      </w:r>
    </w:p>
    <w:p w14:paraId="6E8EF7D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import </w:t>
      </w:r>
      <w:proofErr w:type="spellStart"/>
      <w:r w:rsidRPr="00450FE2">
        <w:rPr>
          <w:color w:val="0D0D0D" w:themeColor="text1" w:themeTint="F2"/>
          <w:lang w:val="en-IN"/>
        </w:rPr>
        <w:t>os</w:t>
      </w:r>
      <w:proofErr w:type="spellEnd"/>
    </w:p>
    <w:p w14:paraId="7DC6107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273D6D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directory = "</w:t>
      </w:r>
      <w:proofErr w:type="spellStart"/>
      <w:r w:rsidRPr="00450FE2">
        <w:rPr>
          <w:color w:val="0D0D0D" w:themeColor="text1" w:themeTint="F2"/>
          <w:lang w:val="en-IN"/>
        </w:rPr>
        <w:t>test_files</w:t>
      </w:r>
      <w:proofErr w:type="spellEnd"/>
      <w:r w:rsidRPr="00450FE2">
        <w:rPr>
          <w:color w:val="0D0D0D" w:themeColor="text1" w:themeTint="F2"/>
          <w:lang w:val="en-IN"/>
        </w:rPr>
        <w:t>"</w:t>
      </w:r>
    </w:p>
    <w:p w14:paraId="2105D5F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prefix = "renamed_"</w:t>
      </w:r>
    </w:p>
    <w:p w14:paraId="77ED3E3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379932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if not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os.path</w:t>
      </w:r>
      <w:proofErr w:type="gramEnd"/>
      <w:r w:rsidRPr="00450FE2">
        <w:rPr>
          <w:color w:val="0D0D0D" w:themeColor="text1" w:themeTint="F2"/>
          <w:lang w:val="en-IN"/>
        </w:rPr>
        <w:t>.exists</w:t>
      </w:r>
      <w:proofErr w:type="spellEnd"/>
      <w:r w:rsidRPr="00450FE2">
        <w:rPr>
          <w:color w:val="0D0D0D" w:themeColor="text1" w:themeTint="F2"/>
          <w:lang w:val="en-IN"/>
        </w:rPr>
        <w:t>(directory):</w:t>
      </w:r>
    </w:p>
    <w:p w14:paraId="4A0E6B9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Error: Directory '{directory}' not found!")</w:t>
      </w:r>
    </w:p>
    <w:p w14:paraId="26439E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exit(</w:t>
      </w:r>
      <w:proofErr w:type="gramEnd"/>
      <w:r w:rsidRPr="00450FE2">
        <w:rPr>
          <w:color w:val="0D0D0D" w:themeColor="text1" w:themeTint="F2"/>
          <w:lang w:val="en-IN"/>
        </w:rPr>
        <w:t>1)</w:t>
      </w:r>
    </w:p>
    <w:p w14:paraId="0B2A82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78DB536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for count, filename in enumerate(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os.listdir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(directory), start=1):</w:t>
      </w:r>
    </w:p>
    <w:p w14:paraId="111CCB7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spellStart"/>
      <w:r w:rsidRPr="00450FE2">
        <w:rPr>
          <w:color w:val="0D0D0D" w:themeColor="text1" w:themeTint="F2"/>
          <w:lang w:val="en-IN"/>
        </w:rPr>
        <w:t>old_path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os.path</w:t>
      </w:r>
      <w:proofErr w:type="gramEnd"/>
      <w:r w:rsidRPr="00450FE2">
        <w:rPr>
          <w:color w:val="0D0D0D" w:themeColor="text1" w:themeTint="F2"/>
          <w:lang w:val="en-IN"/>
        </w:rPr>
        <w:t>.</w:t>
      </w:r>
      <w:proofErr w:type="gramStart"/>
      <w:r w:rsidRPr="00450FE2">
        <w:rPr>
          <w:color w:val="0D0D0D" w:themeColor="text1" w:themeTint="F2"/>
          <w:lang w:val="en-IN"/>
        </w:rPr>
        <w:t>join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directory, filename)</w:t>
      </w:r>
    </w:p>
    <w:p w14:paraId="18B6CE6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if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os.path</w:t>
      </w:r>
      <w:proofErr w:type="gramEnd"/>
      <w:r w:rsidRPr="00450FE2">
        <w:rPr>
          <w:color w:val="0D0D0D" w:themeColor="text1" w:themeTint="F2"/>
          <w:lang w:val="en-IN"/>
        </w:rPr>
        <w:t>.isfile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old_path</w:t>
      </w:r>
      <w:proofErr w:type="spellEnd"/>
      <w:r w:rsidRPr="00450FE2">
        <w:rPr>
          <w:color w:val="0D0D0D" w:themeColor="text1" w:themeTint="F2"/>
          <w:lang w:val="en-IN"/>
        </w:rPr>
        <w:t>):</w:t>
      </w:r>
    </w:p>
    <w:p w14:paraId="381A13E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r w:rsidRPr="00450FE2">
        <w:rPr>
          <w:color w:val="0D0D0D" w:themeColor="text1" w:themeTint="F2"/>
          <w:lang w:val="en-IN"/>
        </w:rPr>
        <w:t>new_name</w:t>
      </w:r>
      <w:proofErr w:type="spellEnd"/>
      <w:r w:rsidRPr="00450FE2">
        <w:rPr>
          <w:color w:val="0D0D0D" w:themeColor="text1" w:themeTint="F2"/>
          <w:lang w:val="en-IN"/>
        </w:rPr>
        <w:t xml:space="preserve"> = f"{prefix}{count}.txt"</w:t>
      </w:r>
    </w:p>
    <w:p w14:paraId="5B7A326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r w:rsidRPr="00450FE2">
        <w:rPr>
          <w:color w:val="0D0D0D" w:themeColor="text1" w:themeTint="F2"/>
          <w:lang w:val="en-IN"/>
        </w:rPr>
        <w:t>new_path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os.path</w:t>
      </w:r>
      <w:proofErr w:type="gramEnd"/>
      <w:r w:rsidRPr="00450FE2">
        <w:rPr>
          <w:color w:val="0D0D0D" w:themeColor="text1" w:themeTint="F2"/>
          <w:lang w:val="en-IN"/>
        </w:rPr>
        <w:t>.</w:t>
      </w:r>
      <w:proofErr w:type="gramStart"/>
      <w:r w:rsidRPr="00450FE2">
        <w:rPr>
          <w:color w:val="0D0D0D" w:themeColor="text1" w:themeTint="F2"/>
          <w:lang w:val="en-IN"/>
        </w:rPr>
        <w:t>join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 xml:space="preserve">directory, </w:t>
      </w:r>
      <w:proofErr w:type="spellStart"/>
      <w:r w:rsidRPr="00450FE2">
        <w:rPr>
          <w:color w:val="0D0D0D" w:themeColor="text1" w:themeTint="F2"/>
          <w:lang w:val="en-IN"/>
        </w:rPr>
        <w:t>new_name</w:t>
      </w:r>
      <w:proofErr w:type="spellEnd"/>
      <w:r w:rsidRPr="00450FE2">
        <w:rPr>
          <w:color w:val="0D0D0D" w:themeColor="text1" w:themeTint="F2"/>
          <w:lang w:val="en-IN"/>
        </w:rPr>
        <w:t>)</w:t>
      </w:r>
    </w:p>
    <w:p w14:paraId="79EC56B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os.rename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</w:t>
      </w:r>
      <w:proofErr w:type="spellStart"/>
      <w:r w:rsidRPr="00450FE2">
        <w:rPr>
          <w:color w:val="0D0D0D" w:themeColor="text1" w:themeTint="F2"/>
          <w:lang w:val="en-IN"/>
        </w:rPr>
        <w:t>old_path</w:t>
      </w:r>
      <w:proofErr w:type="spellEnd"/>
      <w:r w:rsidRPr="00450FE2">
        <w:rPr>
          <w:color w:val="0D0D0D" w:themeColor="text1" w:themeTint="F2"/>
          <w:lang w:val="en-IN"/>
        </w:rPr>
        <w:t xml:space="preserve">, </w:t>
      </w:r>
      <w:proofErr w:type="spellStart"/>
      <w:r w:rsidRPr="00450FE2">
        <w:rPr>
          <w:color w:val="0D0D0D" w:themeColor="text1" w:themeTint="F2"/>
          <w:lang w:val="en-IN"/>
        </w:rPr>
        <w:t>new_path</w:t>
      </w:r>
      <w:proofErr w:type="spellEnd"/>
      <w:r w:rsidRPr="00450FE2">
        <w:rPr>
          <w:color w:val="0D0D0D" w:themeColor="text1" w:themeTint="F2"/>
          <w:lang w:val="en-IN"/>
        </w:rPr>
        <w:t>)</w:t>
      </w:r>
    </w:p>
    <w:p w14:paraId="7AC74DE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Renamed: {filename} </w:t>
      </w:r>
      <w:r w:rsidRPr="00450FE2">
        <w:rPr>
          <w:rFonts w:ascii="Cambria" w:hAnsi="Cambria" w:cs="Cambria"/>
          <w:color w:val="0D0D0D" w:themeColor="text1" w:themeTint="F2"/>
          <w:lang w:val="en-IN"/>
        </w:rPr>
        <w:t>→</w:t>
      </w:r>
      <w:r w:rsidRPr="00450FE2">
        <w:rPr>
          <w:color w:val="0D0D0D" w:themeColor="text1" w:themeTint="F2"/>
          <w:lang w:val="en-IN"/>
        </w:rPr>
        <w:t xml:space="preserve"> {</w:t>
      </w:r>
      <w:proofErr w:type="spellStart"/>
      <w:r w:rsidRPr="00450FE2">
        <w:rPr>
          <w:color w:val="0D0D0D" w:themeColor="text1" w:themeTint="F2"/>
          <w:lang w:val="en-IN"/>
        </w:rPr>
        <w:t>new_name</w:t>
      </w:r>
      <w:proofErr w:type="spellEnd"/>
      <w:r w:rsidRPr="00450FE2">
        <w:rPr>
          <w:color w:val="0D0D0D" w:themeColor="text1" w:themeTint="F2"/>
          <w:lang w:val="en-IN"/>
        </w:rPr>
        <w:t>}")</w:t>
      </w:r>
    </w:p>
    <w:p w14:paraId="4B052D6D" w14:textId="77777777" w:rsidR="00450FE2" w:rsidRDefault="00450FE2" w:rsidP="00450FE2">
      <w:pPr>
        <w:rPr>
          <w:color w:val="0D0D0D" w:themeColor="text1" w:themeTint="F2"/>
          <w:lang w:val="en-IN"/>
        </w:rPr>
      </w:pP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🎉</w:t>
      </w:r>
      <w:r w:rsidRPr="00450FE2">
        <w:rPr>
          <w:color w:val="0D0D0D" w:themeColor="text1" w:themeTint="F2"/>
          <w:lang w:val="en-IN"/>
        </w:rPr>
        <w:t xml:space="preserve"> Renaming completed!")</w:t>
      </w:r>
    </w:p>
    <w:p w14:paraId="30DBD397" w14:textId="22375D00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51F6BDFE" wp14:editId="03237C83">
            <wp:extent cx="5486400" cy="1054100"/>
            <wp:effectExtent l="0" t="0" r="0" b="0"/>
            <wp:docPr id="2087571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8E9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2F146FF2">
          <v:rect id="_x0000_i1103" style="width:0;height:0" o:hralign="center" o:hrstd="t" o:hrnoshade="t" o:hr="t" fillcolor="#151618" stroked="f"/>
        </w:pict>
      </w:r>
    </w:p>
    <w:p w14:paraId="16E6B7C2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8: Monitor CPU &amp; Memory</w:t>
      </w:r>
    </w:p>
    <w:p w14:paraId="2C2447D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monitor_resources.py</w:t>
      </w:r>
    </w:p>
    <w:p w14:paraId="06E5166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import </w:t>
      </w:r>
      <w:proofErr w:type="spellStart"/>
      <w:r w:rsidRPr="00450FE2">
        <w:rPr>
          <w:color w:val="0D0D0D" w:themeColor="text1" w:themeTint="F2"/>
          <w:lang w:val="en-IN"/>
        </w:rPr>
        <w:t>psutil</w:t>
      </w:r>
      <w:proofErr w:type="spellEnd"/>
    </w:p>
    <w:p w14:paraId="1D99BE6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time</w:t>
      </w:r>
    </w:p>
    <w:p w14:paraId="2E29F30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A5CE7D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monitor_resources</w:t>
      </w:r>
      <w:proofErr w:type="spellEnd"/>
      <w:r w:rsidRPr="00450FE2">
        <w:rPr>
          <w:color w:val="0D0D0D" w:themeColor="text1" w:themeTint="F2"/>
          <w:lang w:val="en-IN"/>
        </w:rPr>
        <w:t>(interval=5):</w:t>
      </w:r>
    </w:p>
    <w:p w14:paraId="7937524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📊</w:t>
      </w:r>
      <w:r w:rsidRPr="00450FE2">
        <w:rPr>
          <w:color w:val="0D0D0D" w:themeColor="text1" w:themeTint="F2"/>
          <w:lang w:val="en-IN"/>
        </w:rPr>
        <w:t xml:space="preserve"> Monitoring CPU and Memory usage... (Press </w:t>
      </w:r>
      <w:proofErr w:type="spellStart"/>
      <w:r w:rsidRPr="00450FE2">
        <w:rPr>
          <w:color w:val="0D0D0D" w:themeColor="text1" w:themeTint="F2"/>
          <w:lang w:val="en-IN"/>
        </w:rPr>
        <w:t>Ctrl+C</w:t>
      </w:r>
      <w:proofErr w:type="spellEnd"/>
      <w:r w:rsidRPr="00450FE2">
        <w:rPr>
          <w:color w:val="0D0D0D" w:themeColor="text1" w:themeTint="F2"/>
          <w:lang w:val="en-IN"/>
        </w:rPr>
        <w:t xml:space="preserve"> to </w:t>
      </w:r>
      <w:proofErr w:type="gramStart"/>
      <w:r w:rsidRPr="00450FE2">
        <w:rPr>
          <w:color w:val="0D0D0D" w:themeColor="text1" w:themeTint="F2"/>
          <w:lang w:val="en-IN"/>
        </w:rPr>
        <w:t>stop)\</w:t>
      </w:r>
      <w:proofErr w:type="gramEnd"/>
      <w:r w:rsidRPr="00450FE2">
        <w:rPr>
          <w:color w:val="0D0D0D" w:themeColor="text1" w:themeTint="F2"/>
          <w:lang w:val="en-IN"/>
        </w:rPr>
        <w:t>n")</w:t>
      </w:r>
    </w:p>
    <w:p w14:paraId="5A5CAE4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3096F26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while True:</w:t>
      </w:r>
    </w:p>
    <w:p w14:paraId="29DEF32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</w:t>
      </w:r>
      <w:proofErr w:type="spellStart"/>
      <w:r w:rsidRPr="00450FE2">
        <w:rPr>
          <w:color w:val="0D0D0D" w:themeColor="text1" w:themeTint="F2"/>
          <w:lang w:val="en-IN"/>
        </w:rPr>
        <w:t>cpu_usage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r w:rsidRPr="00450FE2">
        <w:rPr>
          <w:color w:val="0D0D0D" w:themeColor="text1" w:themeTint="F2"/>
          <w:lang w:val="en-IN"/>
        </w:rPr>
        <w:t>psutil.cpu_percent</w:t>
      </w:r>
      <w:proofErr w:type="spellEnd"/>
      <w:r w:rsidRPr="00450FE2">
        <w:rPr>
          <w:color w:val="0D0D0D" w:themeColor="text1" w:themeTint="F2"/>
          <w:lang w:val="en-IN"/>
        </w:rPr>
        <w:t>(interval=1)</w:t>
      </w:r>
    </w:p>
    <w:p w14:paraId="6922D17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</w:t>
      </w:r>
      <w:proofErr w:type="spellStart"/>
      <w:r w:rsidRPr="00450FE2">
        <w:rPr>
          <w:color w:val="0D0D0D" w:themeColor="text1" w:themeTint="F2"/>
          <w:lang w:val="en-IN"/>
        </w:rPr>
        <w:t>memory_info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psutil.virtual</w:t>
      </w:r>
      <w:proofErr w:type="gramEnd"/>
      <w:r w:rsidRPr="00450FE2">
        <w:rPr>
          <w:color w:val="0D0D0D" w:themeColor="text1" w:themeTint="F2"/>
          <w:lang w:val="en-IN"/>
        </w:rPr>
        <w:t>_</w:t>
      </w:r>
      <w:proofErr w:type="gramStart"/>
      <w:r w:rsidRPr="00450FE2">
        <w:rPr>
          <w:color w:val="0D0D0D" w:themeColor="text1" w:themeTint="F2"/>
          <w:lang w:val="en-IN"/>
        </w:rPr>
        <w:t>memory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)</w:t>
      </w:r>
    </w:p>
    <w:p w14:paraId="77C9D7A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</w:t>
      </w:r>
      <w:proofErr w:type="spellStart"/>
      <w:r w:rsidRPr="00450FE2">
        <w:rPr>
          <w:color w:val="0D0D0D" w:themeColor="text1" w:themeTint="F2"/>
          <w:lang w:val="en-IN"/>
        </w:rPr>
        <w:t>memory_usage</w:t>
      </w:r>
      <w:proofErr w:type="spellEnd"/>
      <w:r w:rsidRPr="00450FE2">
        <w:rPr>
          <w:color w:val="0D0D0D" w:themeColor="text1" w:themeTint="F2"/>
          <w:lang w:val="en-IN"/>
        </w:rPr>
        <w:t xml:space="preserve"> = </w:t>
      </w:r>
      <w:proofErr w:type="spellStart"/>
      <w:r w:rsidRPr="00450FE2">
        <w:rPr>
          <w:color w:val="0D0D0D" w:themeColor="text1" w:themeTint="F2"/>
          <w:lang w:val="en-IN"/>
        </w:rPr>
        <w:t>memory_</w:t>
      </w:r>
      <w:proofErr w:type="gramStart"/>
      <w:r w:rsidRPr="00450FE2">
        <w:rPr>
          <w:color w:val="0D0D0D" w:themeColor="text1" w:themeTint="F2"/>
          <w:lang w:val="en-IN"/>
        </w:rPr>
        <w:t>info.percent</w:t>
      </w:r>
      <w:proofErr w:type="spellEnd"/>
      <w:proofErr w:type="gramEnd"/>
    </w:p>
    <w:p w14:paraId="1564232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🖥️</w:t>
      </w:r>
      <w:r w:rsidRPr="00450FE2">
        <w:rPr>
          <w:color w:val="0D0D0D" w:themeColor="text1" w:themeTint="F2"/>
          <w:lang w:val="en-IN"/>
        </w:rPr>
        <w:t xml:space="preserve"> CPU Usage: {</w:t>
      </w:r>
      <w:proofErr w:type="spellStart"/>
      <w:r w:rsidRPr="00450FE2">
        <w:rPr>
          <w:color w:val="0D0D0D" w:themeColor="text1" w:themeTint="F2"/>
          <w:lang w:val="en-IN"/>
        </w:rPr>
        <w:t>cpu_</w:t>
      </w:r>
      <w:proofErr w:type="gramStart"/>
      <w:r w:rsidRPr="00450FE2">
        <w:rPr>
          <w:color w:val="0D0D0D" w:themeColor="text1" w:themeTint="F2"/>
          <w:lang w:val="en-IN"/>
        </w:rPr>
        <w:t>usage</w:t>
      </w:r>
      <w:proofErr w:type="spellEnd"/>
      <w:r w:rsidRPr="00450FE2">
        <w:rPr>
          <w:color w:val="0D0D0D" w:themeColor="text1" w:themeTint="F2"/>
          <w:lang w:val="en-IN"/>
        </w:rPr>
        <w:t>}%</w:t>
      </w:r>
      <w:proofErr w:type="gramEnd"/>
      <w:r w:rsidRPr="00450FE2">
        <w:rPr>
          <w:color w:val="0D0D0D" w:themeColor="text1" w:themeTint="F2"/>
          <w:lang w:val="en-IN"/>
        </w:rPr>
        <w:t xml:space="preserve"> | 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🧠</w:t>
      </w:r>
      <w:r w:rsidRPr="00450FE2">
        <w:rPr>
          <w:color w:val="0D0D0D" w:themeColor="text1" w:themeTint="F2"/>
          <w:lang w:val="en-IN"/>
        </w:rPr>
        <w:t xml:space="preserve"> Memory Usage: {</w:t>
      </w:r>
      <w:proofErr w:type="spellStart"/>
      <w:r w:rsidRPr="00450FE2">
        <w:rPr>
          <w:color w:val="0D0D0D" w:themeColor="text1" w:themeTint="F2"/>
          <w:lang w:val="en-IN"/>
        </w:rPr>
        <w:t>memory_</w:t>
      </w:r>
      <w:proofErr w:type="gramStart"/>
      <w:r w:rsidRPr="00450FE2">
        <w:rPr>
          <w:color w:val="0D0D0D" w:themeColor="text1" w:themeTint="F2"/>
          <w:lang w:val="en-IN"/>
        </w:rPr>
        <w:t>usage</w:t>
      </w:r>
      <w:proofErr w:type="spellEnd"/>
      <w:r w:rsidRPr="00450FE2">
        <w:rPr>
          <w:color w:val="0D0D0D" w:themeColor="text1" w:themeTint="F2"/>
          <w:lang w:val="en-IN"/>
        </w:rPr>
        <w:t>}%</w:t>
      </w:r>
      <w:proofErr w:type="gramEnd"/>
      <w:r w:rsidRPr="00450FE2">
        <w:rPr>
          <w:color w:val="0D0D0D" w:themeColor="text1" w:themeTint="F2"/>
          <w:lang w:val="en-IN"/>
        </w:rPr>
        <w:t>")</w:t>
      </w:r>
    </w:p>
    <w:p w14:paraId="3DA63DA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   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time.sleep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(interval - 1)</w:t>
      </w:r>
    </w:p>
    <w:p w14:paraId="2D98145F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</w:t>
      </w:r>
      <w:proofErr w:type="spellStart"/>
      <w:r w:rsidRPr="00450FE2">
        <w:rPr>
          <w:color w:val="0D0D0D" w:themeColor="text1" w:themeTint="F2"/>
          <w:lang w:val="en-IN"/>
        </w:rPr>
        <w:t>KeyboardInterrupt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3E525F2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"\n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Monitoring stopped.")</w:t>
      </w:r>
    </w:p>
    <w:p w14:paraId="7918F816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b/>
          <w:bCs/>
          <w:color w:val="0D0D0D" w:themeColor="text1" w:themeTint="F2"/>
          <w:lang w:val="en-IN"/>
        </w:rPr>
        <w:t>Bonus - Log to File:</w:t>
      </w:r>
    </w:p>
    <w:p w14:paraId="4DF2688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with </w:t>
      </w:r>
      <w:proofErr w:type="gramStart"/>
      <w:r w:rsidRPr="00450FE2">
        <w:rPr>
          <w:color w:val="0D0D0D" w:themeColor="text1" w:themeTint="F2"/>
          <w:lang w:val="en-IN"/>
        </w:rPr>
        <w:t>open(</w:t>
      </w:r>
      <w:proofErr w:type="gramEnd"/>
      <w:r w:rsidRPr="00450FE2">
        <w:rPr>
          <w:color w:val="0D0D0D" w:themeColor="text1" w:themeTint="F2"/>
          <w:lang w:val="en-IN"/>
        </w:rPr>
        <w:t xml:space="preserve">"resource_usage.log", "a") as </w:t>
      </w:r>
      <w:proofErr w:type="spellStart"/>
      <w:r w:rsidRPr="00450FE2">
        <w:rPr>
          <w:color w:val="0D0D0D" w:themeColor="text1" w:themeTint="F2"/>
          <w:lang w:val="en-IN"/>
        </w:rPr>
        <w:t>log_file</w:t>
      </w:r>
      <w:proofErr w:type="spellEnd"/>
      <w:r w:rsidRPr="00450FE2">
        <w:rPr>
          <w:color w:val="0D0D0D" w:themeColor="text1" w:themeTint="F2"/>
          <w:lang w:val="en-IN"/>
        </w:rPr>
        <w:t>:</w:t>
      </w:r>
    </w:p>
    <w:p w14:paraId="67A15C6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while True:</w:t>
      </w:r>
    </w:p>
    <w:p w14:paraId="3462FFA9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... # Write log entries with timestamps</w:t>
      </w:r>
    </w:p>
    <w:p w14:paraId="54F6D63A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pict w14:anchorId="3E176CEF">
          <v:rect id="_x0000_i1104" style="width:0;height:0" o:hralign="center" o:hrstd="t" o:hrnoshade="t" o:hr="t" fillcolor="#151618" stroked="f"/>
        </w:pict>
      </w:r>
    </w:p>
    <w:p w14:paraId="1C855520" w14:textId="77777777" w:rsidR="00450FE2" w:rsidRPr="00450FE2" w:rsidRDefault="00450FE2" w:rsidP="00450FE2">
      <w:pPr>
        <w:rPr>
          <w:b/>
          <w:bCs/>
          <w:color w:val="0D0D0D" w:themeColor="text1" w:themeTint="F2"/>
          <w:lang w:val="en-IN"/>
        </w:rPr>
      </w:pPr>
      <w:r w:rsidRPr="00450FE2">
        <w:rPr>
          <w:rFonts w:ascii="Segoe UI Emoji" w:hAnsi="Segoe UI Emoji" w:cs="Segoe UI Emoji"/>
          <w:b/>
          <w:bCs/>
          <w:color w:val="0D0D0D" w:themeColor="text1" w:themeTint="F2"/>
          <w:lang w:val="en-IN"/>
        </w:rPr>
        <w:t>🌟</w:t>
      </w:r>
      <w:r w:rsidRPr="00450FE2">
        <w:rPr>
          <w:b/>
          <w:bCs/>
          <w:color w:val="0D0D0D" w:themeColor="text1" w:themeTint="F2"/>
          <w:lang w:val="en-IN"/>
        </w:rPr>
        <w:t xml:space="preserve"> Challenge 9: Create Linux User with Subprocess</w:t>
      </w:r>
    </w:p>
    <w:p w14:paraId="421F6F3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# create_user.py</w:t>
      </w:r>
    </w:p>
    <w:p w14:paraId="4AFB3CFE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>import subprocess</w:t>
      </w:r>
    </w:p>
    <w:p w14:paraId="235FC13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2B83B51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def </w:t>
      </w:r>
      <w:proofErr w:type="spellStart"/>
      <w:r w:rsidRPr="00450FE2">
        <w:rPr>
          <w:color w:val="0D0D0D" w:themeColor="text1" w:themeTint="F2"/>
          <w:lang w:val="en-IN"/>
        </w:rPr>
        <w:t>create_user</w:t>
      </w:r>
      <w:proofErr w:type="spellEnd"/>
      <w:r w:rsidRPr="00450FE2">
        <w:rPr>
          <w:color w:val="0D0D0D" w:themeColor="text1" w:themeTint="F2"/>
          <w:lang w:val="en-IN"/>
        </w:rPr>
        <w:t>(username):</w:t>
      </w:r>
    </w:p>
    <w:p w14:paraId="76C62A7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2B57D02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subprocess.run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 xml:space="preserve">["id", username], check=True, </w:t>
      </w:r>
      <w:proofErr w:type="spellStart"/>
      <w:r w:rsidRPr="00450FE2">
        <w:rPr>
          <w:color w:val="0D0D0D" w:themeColor="text1" w:themeTint="F2"/>
          <w:lang w:val="en-IN"/>
        </w:rPr>
        <w:t>stdout</w:t>
      </w:r>
      <w:proofErr w:type="spellEnd"/>
      <w:r w:rsidRPr="00450FE2">
        <w:rPr>
          <w:color w:val="0D0D0D" w:themeColor="text1" w:themeTint="F2"/>
          <w:lang w:val="en-IN"/>
        </w:rPr>
        <w:t>=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subprocess.DEVNULL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, stderr=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subprocess.DEVNULL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)</w:t>
      </w:r>
    </w:p>
    <w:p w14:paraId="62DA29F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User '{username}' already exists.")</w:t>
      </w:r>
    </w:p>
    <w:p w14:paraId="6689880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</w:t>
      </w:r>
    </w:p>
    <w:p w14:paraId="453377F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subprocess.CalledProcessError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:</w:t>
      </w:r>
    </w:p>
    <w:p w14:paraId="628D0967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pass</w:t>
      </w:r>
    </w:p>
    <w:p w14:paraId="57AE9EB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610CAF3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3EA9F8A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subprocess.run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["</w:t>
      </w:r>
      <w:proofErr w:type="spellStart"/>
      <w:r w:rsidRPr="00450FE2">
        <w:rPr>
          <w:color w:val="0D0D0D" w:themeColor="text1" w:themeTint="F2"/>
          <w:lang w:val="en-IN"/>
        </w:rPr>
        <w:t>sudo</w:t>
      </w:r>
      <w:proofErr w:type="spellEnd"/>
      <w:r w:rsidRPr="00450FE2">
        <w:rPr>
          <w:color w:val="0D0D0D" w:themeColor="text1" w:themeTint="F2"/>
          <w:lang w:val="en-IN"/>
        </w:rPr>
        <w:t>", "</w:t>
      </w:r>
      <w:proofErr w:type="spellStart"/>
      <w:r w:rsidRPr="00450FE2">
        <w:rPr>
          <w:color w:val="0D0D0D" w:themeColor="text1" w:themeTint="F2"/>
          <w:lang w:val="en-IN"/>
        </w:rPr>
        <w:t>useradd</w:t>
      </w:r>
      <w:proofErr w:type="spellEnd"/>
      <w:r w:rsidRPr="00450FE2">
        <w:rPr>
          <w:color w:val="0D0D0D" w:themeColor="text1" w:themeTint="F2"/>
          <w:lang w:val="en-IN"/>
        </w:rPr>
        <w:t>", "-m", "-s", "/bin/bash", username], check=True)</w:t>
      </w:r>
    </w:p>
    <w:p w14:paraId="19B47F80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User '{username}' created successfully.")</w:t>
      </w:r>
    </w:p>
    <w:p w14:paraId="3C8C15C3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subprocess.CalledProcessError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:</w:t>
      </w:r>
    </w:p>
    <w:p w14:paraId="652B9F85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lastRenderedPageBreak/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Failed to create user '{username}'. Ensure you have </w:t>
      </w:r>
      <w:proofErr w:type="spellStart"/>
      <w:r w:rsidRPr="00450FE2">
        <w:rPr>
          <w:color w:val="0D0D0D" w:themeColor="text1" w:themeTint="F2"/>
          <w:lang w:val="en-IN"/>
        </w:rPr>
        <w:t>sudo</w:t>
      </w:r>
      <w:proofErr w:type="spellEnd"/>
      <w:r w:rsidRPr="00450FE2">
        <w:rPr>
          <w:color w:val="0D0D0D" w:themeColor="text1" w:themeTint="F2"/>
          <w:lang w:val="en-IN"/>
        </w:rPr>
        <w:t xml:space="preserve"> privileges.")</w:t>
      </w:r>
    </w:p>
    <w:p w14:paraId="5593AEAC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return</w:t>
      </w:r>
    </w:p>
    <w:p w14:paraId="1DA0D1E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3DA1677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try:</w:t>
      </w:r>
    </w:p>
    <w:p w14:paraId="740AB37D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subprocess.run</w:t>
      </w:r>
      <w:proofErr w:type="spellEnd"/>
      <w:r w:rsidRPr="00450FE2">
        <w:rPr>
          <w:color w:val="0D0D0D" w:themeColor="text1" w:themeTint="F2"/>
          <w:lang w:val="en-IN"/>
        </w:rPr>
        <w:t>(</w:t>
      </w:r>
      <w:proofErr w:type="gramEnd"/>
      <w:r w:rsidRPr="00450FE2">
        <w:rPr>
          <w:color w:val="0D0D0D" w:themeColor="text1" w:themeTint="F2"/>
          <w:lang w:val="en-IN"/>
        </w:rPr>
        <w:t>["id", username], check=True)</w:t>
      </w:r>
    </w:p>
    <w:p w14:paraId="5994C742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✅</w:t>
      </w:r>
      <w:r w:rsidRPr="00450FE2">
        <w:rPr>
          <w:color w:val="0D0D0D" w:themeColor="text1" w:themeTint="F2"/>
          <w:lang w:val="en-IN"/>
        </w:rPr>
        <w:t xml:space="preserve"> Verification successful: '{username}' exists in the system.")</w:t>
      </w:r>
    </w:p>
    <w:p w14:paraId="3BAD0AC4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except </w:t>
      </w:r>
      <w:proofErr w:type="spellStart"/>
      <w:proofErr w:type="gramStart"/>
      <w:r w:rsidRPr="00450FE2">
        <w:rPr>
          <w:color w:val="0D0D0D" w:themeColor="text1" w:themeTint="F2"/>
          <w:lang w:val="en-IN"/>
        </w:rPr>
        <w:t>subprocess.CalledProcessError</w:t>
      </w:r>
      <w:proofErr w:type="spellEnd"/>
      <w:proofErr w:type="gramEnd"/>
      <w:r w:rsidRPr="00450FE2">
        <w:rPr>
          <w:color w:val="0D0D0D" w:themeColor="text1" w:themeTint="F2"/>
          <w:lang w:val="en-IN"/>
        </w:rPr>
        <w:t>:</w:t>
      </w:r>
    </w:p>
    <w:p w14:paraId="7882C83B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        </w:t>
      </w:r>
      <w:proofErr w:type="gramStart"/>
      <w:r w:rsidRPr="00450FE2">
        <w:rPr>
          <w:color w:val="0D0D0D" w:themeColor="text1" w:themeTint="F2"/>
          <w:lang w:val="en-IN"/>
        </w:rPr>
        <w:t>print(</w:t>
      </w:r>
      <w:proofErr w:type="gramEnd"/>
      <w:r w:rsidRPr="00450FE2">
        <w:rPr>
          <w:color w:val="0D0D0D" w:themeColor="text1" w:themeTint="F2"/>
          <w:lang w:val="en-IN"/>
        </w:rPr>
        <w:t>f"</w:t>
      </w:r>
      <w:r w:rsidRPr="00450FE2">
        <w:rPr>
          <w:rFonts w:ascii="Segoe UI Emoji" w:hAnsi="Segoe UI Emoji" w:cs="Segoe UI Emoji"/>
          <w:color w:val="0D0D0D" w:themeColor="text1" w:themeTint="F2"/>
          <w:lang w:val="en-IN"/>
        </w:rPr>
        <w:t>❌</w:t>
      </w:r>
      <w:r w:rsidRPr="00450FE2">
        <w:rPr>
          <w:color w:val="0D0D0D" w:themeColor="text1" w:themeTint="F2"/>
          <w:lang w:val="en-IN"/>
        </w:rPr>
        <w:t xml:space="preserve"> Verification failed: '{username}' does not exist.")</w:t>
      </w:r>
    </w:p>
    <w:p w14:paraId="4C488721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</w:p>
    <w:p w14:paraId="1574D508" w14:textId="77777777" w:rsidR="00450FE2" w:rsidRPr="00450FE2" w:rsidRDefault="00450FE2" w:rsidP="00450FE2">
      <w:pPr>
        <w:rPr>
          <w:color w:val="0D0D0D" w:themeColor="text1" w:themeTint="F2"/>
          <w:lang w:val="en-IN"/>
        </w:rPr>
      </w:pPr>
      <w:r w:rsidRPr="00450FE2">
        <w:rPr>
          <w:color w:val="0D0D0D" w:themeColor="text1" w:themeTint="F2"/>
          <w:lang w:val="en-IN"/>
        </w:rPr>
        <w:t xml:space="preserve">username = </w:t>
      </w:r>
      <w:proofErr w:type="gramStart"/>
      <w:r w:rsidRPr="00450FE2">
        <w:rPr>
          <w:color w:val="0D0D0D" w:themeColor="text1" w:themeTint="F2"/>
          <w:lang w:val="en-IN"/>
        </w:rPr>
        <w:t>input(</w:t>
      </w:r>
      <w:proofErr w:type="gramEnd"/>
      <w:r w:rsidRPr="00450FE2">
        <w:rPr>
          <w:color w:val="0D0D0D" w:themeColor="text1" w:themeTint="F2"/>
          <w:lang w:val="en-IN"/>
        </w:rPr>
        <w:t>"Enter the username to create: ")</w:t>
      </w:r>
    </w:p>
    <w:p w14:paraId="3E1D57CB" w14:textId="77777777" w:rsidR="00450FE2" w:rsidRDefault="00450FE2" w:rsidP="00450FE2">
      <w:pPr>
        <w:rPr>
          <w:color w:val="0D0D0D" w:themeColor="text1" w:themeTint="F2"/>
          <w:lang w:val="en-IN"/>
        </w:rPr>
      </w:pPr>
      <w:proofErr w:type="spellStart"/>
      <w:r w:rsidRPr="00450FE2">
        <w:rPr>
          <w:color w:val="0D0D0D" w:themeColor="text1" w:themeTint="F2"/>
          <w:lang w:val="en-IN"/>
        </w:rPr>
        <w:t>create_user</w:t>
      </w:r>
      <w:proofErr w:type="spellEnd"/>
      <w:r w:rsidRPr="00450FE2">
        <w:rPr>
          <w:color w:val="0D0D0D" w:themeColor="text1" w:themeTint="F2"/>
          <w:lang w:val="en-IN"/>
        </w:rPr>
        <w:t>(username)</w:t>
      </w:r>
    </w:p>
    <w:p w14:paraId="716428DF" w14:textId="5CED625A" w:rsidR="00450FE2" w:rsidRPr="00450FE2" w:rsidRDefault="00450FE2" w:rsidP="00450FE2">
      <w:pPr>
        <w:rPr>
          <w:color w:val="0D0D0D" w:themeColor="text1" w:themeTint="F2"/>
          <w:lang w:val="en-IN"/>
        </w:rPr>
      </w:pPr>
      <w:r>
        <w:rPr>
          <w:noProof/>
        </w:rPr>
        <w:drawing>
          <wp:inline distT="0" distB="0" distL="0" distR="0" wp14:anchorId="23154825" wp14:editId="10D15931">
            <wp:extent cx="5486400" cy="1286510"/>
            <wp:effectExtent l="0" t="0" r="0" b="8890"/>
            <wp:docPr id="1172235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0227" w14:textId="046A2DC4" w:rsidR="00076E01" w:rsidRPr="00C4785C" w:rsidRDefault="00076E01">
      <w:pPr>
        <w:rPr>
          <w:color w:val="0D0D0D" w:themeColor="text1" w:themeTint="F2"/>
        </w:rPr>
      </w:pPr>
    </w:p>
    <w:sectPr w:rsidR="00076E01" w:rsidRPr="00C47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77D69"/>
    <w:multiLevelType w:val="multilevel"/>
    <w:tmpl w:val="FBD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F58EA"/>
    <w:multiLevelType w:val="multilevel"/>
    <w:tmpl w:val="BA7E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932C8"/>
    <w:multiLevelType w:val="multilevel"/>
    <w:tmpl w:val="B412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417163">
    <w:abstractNumId w:val="8"/>
  </w:num>
  <w:num w:numId="2" w16cid:durableId="181094094">
    <w:abstractNumId w:val="6"/>
  </w:num>
  <w:num w:numId="3" w16cid:durableId="493036147">
    <w:abstractNumId w:val="5"/>
  </w:num>
  <w:num w:numId="4" w16cid:durableId="22825994">
    <w:abstractNumId w:val="4"/>
  </w:num>
  <w:num w:numId="5" w16cid:durableId="2072650132">
    <w:abstractNumId w:val="7"/>
  </w:num>
  <w:num w:numId="6" w16cid:durableId="1038973872">
    <w:abstractNumId w:val="3"/>
  </w:num>
  <w:num w:numId="7" w16cid:durableId="379329690">
    <w:abstractNumId w:val="2"/>
  </w:num>
  <w:num w:numId="8" w16cid:durableId="1195384565">
    <w:abstractNumId w:val="1"/>
  </w:num>
  <w:num w:numId="9" w16cid:durableId="1654216470">
    <w:abstractNumId w:val="0"/>
  </w:num>
  <w:num w:numId="10" w16cid:durableId="1538464442">
    <w:abstractNumId w:val="9"/>
  </w:num>
  <w:num w:numId="11" w16cid:durableId="114564143">
    <w:abstractNumId w:val="10"/>
  </w:num>
  <w:num w:numId="12" w16cid:durableId="571817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A6"/>
    <w:rsid w:val="00076E01"/>
    <w:rsid w:val="0015074B"/>
    <w:rsid w:val="001D5859"/>
    <w:rsid w:val="0027139F"/>
    <w:rsid w:val="0029639D"/>
    <w:rsid w:val="00326F90"/>
    <w:rsid w:val="00334BF2"/>
    <w:rsid w:val="00360B3B"/>
    <w:rsid w:val="003C42F1"/>
    <w:rsid w:val="00450FE2"/>
    <w:rsid w:val="009F15DA"/>
    <w:rsid w:val="00AA1D8D"/>
    <w:rsid w:val="00B47730"/>
    <w:rsid w:val="00C10D1D"/>
    <w:rsid w:val="00C4785C"/>
    <w:rsid w:val="00C74687"/>
    <w:rsid w:val="00CB0664"/>
    <w:rsid w:val="00D274FF"/>
    <w:rsid w:val="00DC0650"/>
    <w:rsid w:val="00E655CA"/>
    <w:rsid w:val="00FC693F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4C2D"/>
  <w14:defaultImageDpi w14:val="300"/>
  <w15:docId w15:val="{934FD9D2-AB8A-4BDF-812E-2F373FB7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D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8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A76D3-E3F2-42B4-90CF-8EF66E3D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Mathu mithaa</cp:lastModifiedBy>
  <cp:revision>2</cp:revision>
  <dcterms:created xsi:type="dcterms:W3CDTF">2025-07-31T15:59:00Z</dcterms:created>
  <dcterms:modified xsi:type="dcterms:W3CDTF">2025-07-31T15:59:00Z</dcterms:modified>
  <cp:category/>
</cp:coreProperties>
</file>