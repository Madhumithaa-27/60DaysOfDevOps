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54E35" w14:textId="77777777" w:rsidR="0027139F" w:rsidRDefault="00DC0650">
      <w:pPr>
        <w:pStyle w:val="Heading1"/>
      </w:pPr>
      <w:r>
        <w:t>Day 3 – #60DaysOfDevOps Challenge</w:t>
      </w:r>
    </w:p>
    <w:p w14:paraId="4EE64090" w14:textId="77777777" w:rsidR="0027139F" w:rsidRDefault="00DC0650">
      <w:r>
        <w:t>Today's focus was mastering Git fundamentals, including branch operations, merging strategies, conflict resolution, and working with Git history. Here's a breakdown of the challenges completed:</w:t>
      </w:r>
    </w:p>
    <w:p w14:paraId="7247B112" w14:textId="77777777" w:rsidR="0027139F" w:rsidRDefault="00DC0650">
      <w:pPr>
        <w:pStyle w:val="Heading2"/>
      </w:pPr>
      <w:r>
        <w:t>✅ Challenge 1: Clone Your Fork</w:t>
      </w:r>
    </w:p>
    <w:p w14:paraId="4360FACC" w14:textId="77777777" w:rsidR="0027139F" w:rsidRDefault="00DC0650">
      <w:r>
        <w:t>Use the terminal to clone your forked GitHub repository:</w:t>
      </w:r>
      <w:r>
        <w:br/>
        <w:t xml:space="preserve">git clone </w:t>
      </w:r>
      <w:hyperlink r:id="rId6" w:history="1">
        <w:r w:rsidR="00C10D1D" w:rsidRPr="00431AF1">
          <w:rPr>
            <w:rStyle w:val="Hyperlink"/>
          </w:rPr>
          <w:t>https://github.com/Jeslinanista/eks-auto-mode-workshop.git</w:t>
        </w:r>
      </w:hyperlink>
    </w:p>
    <w:p w14:paraId="7A82364D" w14:textId="27FF2BE3" w:rsidR="00C10D1D" w:rsidRDefault="00C74687">
      <w:r>
        <w:rPr>
          <w:noProof/>
        </w:rPr>
        <w:drawing>
          <wp:inline distT="0" distB="0" distL="0" distR="0" wp14:anchorId="25DA56A3" wp14:editId="2406A33B">
            <wp:extent cx="5486400" cy="2696845"/>
            <wp:effectExtent l="0" t="0" r="0" b="8255"/>
            <wp:docPr id="85217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A3223" w14:textId="77777777" w:rsidR="0027139F" w:rsidRDefault="00DC0650">
      <w:pPr>
        <w:pStyle w:val="Heading2"/>
      </w:pPr>
      <w:r>
        <w:t>✅ Challenge 2: Create a Feature Branch</w:t>
      </w:r>
    </w:p>
    <w:p w14:paraId="351266D2" w14:textId="77777777" w:rsidR="0027139F" w:rsidRDefault="00DC0650">
      <w:r>
        <w:t>Create and switch to a new branch:</w:t>
      </w:r>
      <w:r>
        <w:br/>
        <w:t>git checkout -b feature-branch</w:t>
      </w:r>
    </w:p>
    <w:p w14:paraId="40649CD1" w14:textId="6968818C" w:rsidR="000705A6" w:rsidRDefault="000705A6">
      <w:r w:rsidRPr="000705A6">
        <w:lastRenderedPageBreak/>
        <w:drawing>
          <wp:inline distT="0" distB="0" distL="0" distR="0" wp14:anchorId="693ED403" wp14:editId="18839EDF">
            <wp:extent cx="5486400" cy="3067685"/>
            <wp:effectExtent l="0" t="0" r="0" b="0"/>
            <wp:docPr id="2085004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04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54BE" w14:textId="0C729979" w:rsidR="00C10D1D" w:rsidRDefault="00C10D1D"/>
    <w:p w14:paraId="6762B751" w14:textId="77777777" w:rsidR="0027139F" w:rsidRDefault="00DC0650">
      <w:pPr>
        <w:pStyle w:val="Heading2"/>
      </w:pPr>
      <w:r>
        <w:t>✅ Challenge 3: Make a Change</w:t>
      </w:r>
    </w:p>
    <w:p w14:paraId="511F8467" w14:textId="6C43952F" w:rsidR="0027139F" w:rsidRDefault="00DC0650">
      <w:r>
        <w:t>Add a new file with a greeting:</w:t>
      </w:r>
      <w:r>
        <w:br/>
        <w:t xml:space="preserve">echo </w:t>
      </w:r>
      <w:r>
        <w:br/>
        <w:t xml:space="preserve">git add </w:t>
      </w:r>
      <w:r>
        <w:br/>
        <w:t xml:space="preserve">git commit -m </w:t>
      </w:r>
    </w:p>
    <w:p w14:paraId="7BB95578" w14:textId="0FD6746D" w:rsidR="009F15DA" w:rsidRDefault="009F15DA">
      <w:r w:rsidRPr="009F15DA">
        <w:drawing>
          <wp:inline distT="0" distB="0" distL="0" distR="0" wp14:anchorId="313D2A4D" wp14:editId="5F3AF80E">
            <wp:extent cx="5486400" cy="2287905"/>
            <wp:effectExtent l="0" t="0" r="0" b="0"/>
            <wp:docPr id="996410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107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456D" w14:textId="23765CDF" w:rsidR="00C10D1D" w:rsidRDefault="00C10D1D"/>
    <w:p w14:paraId="0F1EED8E" w14:textId="77777777" w:rsidR="00C4785C" w:rsidRPr="00C4785C" w:rsidRDefault="00DC0650" w:rsidP="00C4785C">
      <w:pPr>
        <w:pStyle w:val="Heading2"/>
        <w:rPr>
          <w:lang w:val="en-IN"/>
        </w:rPr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 w:rsidR="00C4785C" w:rsidRPr="00C4785C">
        <w:rPr>
          <w:lang w:val="en-IN"/>
        </w:rPr>
        <w:t>Challenge 4: Use git reset or git revert to undo a commit.</w:t>
      </w:r>
    </w:p>
    <w:p w14:paraId="308C1855" w14:textId="77777777" w:rsidR="00C4785C" w:rsidRPr="00C4785C" w:rsidRDefault="00C4785C" w:rsidP="00C4785C">
      <w:pPr>
        <w:pStyle w:val="Heading2"/>
        <w:rPr>
          <w:color w:val="0D0D0D" w:themeColor="text1" w:themeTint="F2"/>
          <w:lang w:val="en-IN"/>
        </w:rPr>
      </w:pPr>
      <w:proofErr w:type="gramStart"/>
      <w:r w:rsidRPr="00C4785C">
        <w:rPr>
          <w:color w:val="0D0D0D" w:themeColor="text1" w:themeTint="F2"/>
          <w:lang w:val="en-IN"/>
        </w:rPr>
        <w:t>Answer :</w:t>
      </w:r>
      <w:proofErr w:type="gramEnd"/>
    </w:p>
    <w:p w14:paraId="098E541E" w14:textId="77777777" w:rsidR="00C4785C" w:rsidRPr="00C4785C" w:rsidRDefault="00C4785C" w:rsidP="00C4785C">
      <w:pPr>
        <w:pStyle w:val="Heading2"/>
        <w:rPr>
          <w:color w:val="0D0D0D" w:themeColor="text1" w:themeTint="F2"/>
          <w:lang w:val="en-IN"/>
        </w:rPr>
      </w:pPr>
      <w:r w:rsidRPr="00C4785C">
        <w:rPr>
          <w:color w:val="0D0D0D" w:themeColor="text1" w:themeTint="F2"/>
          <w:lang w:val="en-IN"/>
        </w:rPr>
        <w:t>Using git reset:</w:t>
      </w:r>
    </w:p>
    <w:p w14:paraId="343DB135" w14:textId="77777777" w:rsidR="00C4785C" w:rsidRPr="00C4785C" w:rsidRDefault="00C4785C" w:rsidP="00C4785C">
      <w:pPr>
        <w:pStyle w:val="Heading2"/>
        <w:rPr>
          <w:color w:val="0D0D0D" w:themeColor="text1" w:themeTint="F2"/>
          <w:lang w:val="en-IN"/>
        </w:rPr>
      </w:pPr>
      <w:r w:rsidRPr="00C4785C">
        <w:rPr>
          <w:color w:val="0D0D0D" w:themeColor="text1" w:themeTint="F2"/>
          <w:lang w:val="en-IN"/>
        </w:rPr>
        <w:t>Completely Remove the Last Commit</w:t>
      </w:r>
    </w:p>
    <w:p w14:paraId="3DC3FB79" w14:textId="77777777" w:rsidR="00C4785C" w:rsidRPr="00C4785C" w:rsidRDefault="00C4785C" w:rsidP="00C4785C">
      <w:pPr>
        <w:pStyle w:val="Heading2"/>
        <w:rPr>
          <w:color w:val="0D0D0D" w:themeColor="text1" w:themeTint="F2"/>
          <w:lang w:val="en-IN"/>
        </w:rPr>
      </w:pPr>
      <w:r w:rsidRPr="00C4785C">
        <w:rPr>
          <w:color w:val="0D0D0D" w:themeColor="text1" w:themeTint="F2"/>
          <w:lang w:val="en-IN"/>
        </w:rPr>
        <w:t>git reset --hard HEAD~1</w:t>
      </w:r>
    </w:p>
    <w:p w14:paraId="229313CC" w14:textId="77777777" w:rsidR="00C4785C" w:rsidRPr="00C4785C" w:rsidRDefault="00C4785C" w:rsidP="00C4785C">
      <w:pPr>
        <w:pStyle w:val="Heading2"/>
        <w:rPr>
          <w:color w:val="0D0D0D" w:themeColor="text1" w:themeTint="F2"/>
          <w:lang w:val="en-IN"/>
        </w:rPr>
      </w:pPr>
      <w:r w:rsidRPr="00C4785C">
        <w:rPr>
          <w:color w:val="0D0D0D" w:themeColor="text1" w:themeTint="F2"/>
          <w:lang w:val="en-IN"/>
        </w:rPr>
        <w:t>Explanation:</w:t>
      </w:r>
    </w:p>
    <w:p w14:paraId="7F6B2D7B" w14:textId="77777777" w:rsidR="00C4785C" w:rsidRPr="00C4785C" w:rsidRDefault="00C4785C" w:rsidP="00C4785C">
      <w:pPr>
        <w:pStyle w:val="Heading2"/>
        <w:rPr>
          <w:color w:val="0D0D0D" w:themeColor="text1" w:themeTint="F2"/>
          <w:lang w:val="en-IN"/>
        </w:rPr>
      </w:pPr>
      <w:r w:rsidRPr="00C4785C">
        <w:rPr>
          <w:color w:val="0D0D0D" w:themeColor="text1" w:themeTint="F2"/>
          <w:lang w:val="en-IN"/>
        </w:rPr>
        <w:t>--hard → Removes the commit and discards changes.</w:t>
      </w:r>
    </w:p>
    <w:p w14:paraId="4DBCC69D" w14:textId="77777777" w:rsidR="00C4785C" w:rsidRPr="00C4785C" w:rsidRDefault="00C4785C" w:rsidP="00C4785C">
      <w:pPr>
        <w:pStyle w:val="Heading2"/>
        <w:rPr>
          <w:color w:val="0D0D0D" w:themeColor="text1" w:themeTint="F2"/>
          <w:lang w:val="en-IN"/>
        </w:rPr>
      </w:pPr>
      <w:r w:rsidRPr="00C4785C">
        <w:rPr>
          <w:color w:val="0D0D0D" w:themeColor="text1" w:themeTint="F2"/>
          <w:lang w:val="en-IN"/>
        </w:rPr>
        <w:t>If you want to undo the commit but keep the changes:</w:t>
      </w:r>
    </w:p>
    <w:p w14:paraId="5E1C437C" w14:textId="77777777" w:rsidR="00C4785C" w:rsidRPr="00C4785C" w:rsidRDefault="00C4785C" w:rsidP="00C4785C">
      <w:pPr>
        <w:pStyle w:val="Heading2"/>
        <w:rPr>
          <w:color w:val="0D0D0D" w:themeColor="text1" w:themeTint="F2"/>
          <w:lang w:val="en-IN"/>
        </w:rPr>
      </w:pPr>
      <w:r w:rsidRPr="00C4785C">
        <w:rPr>
          <w:color w:val="0D0D0D" w:themeColor="text1" w:themeTint="F2"/>
          <w:lang w:val="en-IN"/>
        </w:rPr>
        <w:t>git reset --soft HEAD~1</w:t>
      </w:r>
    </w:p>
    <w:p w14:paraId="7D55CCB3" w14:textId="77777777" w:rsidR="00C4785C" w:rsidRPr="00C4785C" w:rsidRDefault="00C4785C" w:rsidP="00C4785C">
      <w:pPr>
        <w:pStyle w:val="Heading2"/>
        <w:rPr>
          <w:color w:val="0D0D0D" w:themeColor="text1" w:themeTint="F2"/>
          <w:lang w:val="en-IN"/>
        </w:rPr>
      </w:pPr>
      <w:r w:rsidRPr="00C4785C">
        <w:rPr>
          <w:color w:val="0D0D0D" w:themeColor="text1" w:themeTint="F2"/>
          <w:lang w:val="en-IN"/>
        </w:rPr>
        <w:t>Using git revert to Undo a Specific Commit Without Changing History</w:t>
      </w:r>
    </w:p>
    <w:p w14:paraId="5F9AFB5E" w14:textId="77777777" w:rsidR="00C4785C" w:rsidRPr="00C4785C" w:rsidRDefault="00C4785C" w:rsidP="00C4785C">
      <w:pPr>
        <w:pStyle w:val="Heading2"/>
        <w:rPr>
          <w:color w:val="0D0D0D" w:themeColor="text1" w:themeTint="F2"/>
          <w:lang w:val="en-IN"/>
        </w:rPr>
      </w:pPr>
      <w:r w:rsidRPr="00C4785C">
        <w:rPr>
          <w:color w:val="0D0D0D" w:themeColor="text1" w:themeTint="F2"/>
          <w:lang w:val="en-IN"/>
        </w:rPr>
        <w:t>git revert &lt;commit-hash&gt;</w:t>
      </w:r>
    </w:p>
    <w:p w14:paraId="57AA273A" w14:textId="77777777" w:rsidR="00C4785C" w:rsidRPr="00C4785C" w:rsidRDefault="00C4785C" w:rsidP="00C4785C">
      <w:pPr>
        <w:pStyle w:val="Heading2"/>
        <w:rPr>
          <w:color w:val="0D0D0D" w:themeColor="text1" w:themeTint="F2"/>
          <w:lang w:val="en-IN"/>
        </w:rPr>
      </w:pPr>
      <w:r w:rsidRPr="00C4785C">
        <w:rPr>
          <w:color w:val="0D0D0D" w:themeColor="text1" w:themeTint="F2"/>
          <w:lang w:val="en-IN"/>
        </w:rPr>
        <w:t>Example:</w:t>
      </w:r>
    </w:p>
    <w:p w14:paraId="35AFD35B" w14:textId="77777777" w:rsidR="00C4785C" w:rsidRPr="00C4785C" w:rsidRDefault="00C4785C" w:rsidP="00C4785C">
      <w:pPr>
        <w:pStyle w:val="Heading2"/>
        <w:rPr>
          <w:color w:val="0D0D0D" w:themeColor="text1" w:themeTint="F2"/>
          <w:lang w:val="en-IN"/>
        </w:rPr>
      </w:pPr>
      <w:r w:rsidRPr="00C4785C">
        <w:rPr>
          <w:color w:val="0D0D0D" w:themeColor="text1" w:themeTint="F2"/>
          <w:lang w:val="en-IN"/>
        </w:rPr>
        <w:t>git log --</w:t>
      </w:r>
      <w:proofErr w:type="spellStart"/>
      <w:r w:rsidRPr="00C4785C">
        <w:rPr>
          <w:color w:val="0D0D0D" w:themeColor="text1" w:themeTint="F2"/>
          <w:lang w:val="en-IN"/>
        </w:rPr>
        <w:t>oneline</w:t>
      </w:r>
      <w:proofErr w:type="spellEnd"/>
      <w:r w:rsidRPr="00C4785C">
        <w:rPr>
          <w:color w:val="0D0D0D" w:themeColor="text1" w:themeTint="F2"/>
          <w:lang w:val="en-IN"/>
        </w:rPr>
        <w:t> to find the commit hash and then revert to the old commit</w:t>
      </w:r>
    </w:p>
    <w:p w14:paraId="354C2A7E" w14:textId="77777777" w:rsidR="00C4785C" w:rsidRPr="00C4785C" w:rsidRDefault="00C4785C" w:rsidP="00C4785C">
      <w:pPr>
        <w:pStyle w:val="Heading2"/>
        <w:rPr>
          <w:color w:val="0D0D0D" w:themeColor="text1" w:themeTint="F2"/>
          <w:lang w:val="en-IN"/>
        </w:rPr>
      </w:pPr>
      <w:r w:rsidRPr="00C4785C">
        <w:rPr>
          <w:rFonts w:ascii="Segoe UI Emoji" w:hAnsi="Segoe UI Emoji" w:cs="Segoe UI Emoji"/>
          <w:color w:val="0D0D0D" w:themeColor="text1" w:themeTint="F2"/>
          <w:lang w:val="en-IN"/>
        </w:rPr>
        <w:t>🕘</w:t>
      </w:r>
      <w:r w:rsidRPr="00C4785C">
        <w:rPr>
          <w:color w:val="0D0D0D" w:themeColor="text1" w:themeTint="F2"/>
          <w:lang w:val="en-IN"/>
        </w:rPr>
        <w:t xml:space="preserve"> View Commit History &amp; Revert a Commit</w:t>
      </w:r>
    </w:p>
    <w:p w14:paraId="4606F4D9" w14:textId="77777777" w:rsidR="00C4785C" w:rsidRPr="00C4785C" w:rsidRDefault="00C4785C" w:rsidP="00C4785C">
      <w:pPr>
        <w:pStyle w:val="Heading2"/>
        <w:rPr>
          <w:color w:val="0D0D0D" w:themeColor="text1" w:themeTint="F2"/>
          <w:lang w:val="en-IN"/>
        </w:rPr>
      </w:pPr>
      <w:r w:rsidRPr="00C4785C">
        <w:rPr>
          <w:color w:val="0D0D0D" w:themeColor="text1" w:themeTint="F2"/>
          <w:lang w:val="en-IN"/>
        </w:rPr>
        <w:t># Show concise commit history</w:t>
      </w:r>
    </w:p>
    <w:p w14:paraId="13EBF0D7" w14:textId="77777777" w:rsidR="00C4785C" w:rsidRPr="00C4785C" w:rsidRDefault="00C4785C" w:rsidP="00C4785C">
      <w:pPr>
        <w:pStyle w:val="Heading2"/>
        <w:rPr>
          <w:color w:val="0D0D0D" w:themeColor="text1" w:themeTint="F2"/>
          <w:lang w:val="en-IN"/>
        </w:rPr>
      </w:pPr>
      <w:r w:rsidRPr="00C4785C">
        <w:rPr>
          <w:color w:val="0D0D0D" w:themeColor="text1" w:themeTint="F2"/>
          <w:lang w:val="en-IN"/>
        </w:rPr>
        <w:t>git log --</w:t>
      </w:r>
      <w:proofErr w:type="spellStart"/>
      <w:r w:rsidRPr="00C4785C">
        <w:rPr>
          <w:color w:val="0D0D0D" w:themeColor="text1" w:themeTint="F2"/>
          <w:lang w:val="en-IN"/>
        </w:rPr>
        <w:t>oneline</w:t>
      </w:r>
      <w:proofErr w:type="spellEnd"/>
    </w:p>
    <w:p w14:paraId="5D8330EF" w14:textId="77777777" w:rsidR="00C4785C" w:rsidRPr="00C4785C" w:rsidRDefault="00C4785C" w:rsidP="00C4785C">
      <w:pPr>
        <w:pStyle w:val="Heading2"/>
        <w:rPr>
          <w:color w:val="0D0D0D" w:themeColor="text1" w:themeTint="F2"/>
          <w:lang w:val="en-IN"/>
        </w:rPr>
      </w:pPr>
      <w:r w:rsidRPr="00C4785C">
        <w:rPr>
          <w:color w:val="0D0D0D" w:themeColor="text1" w:themeTint="F2"/>
          <w:lang w:val="en-IN"/>
        </w:rPr>
        <w:t>Example Output:</w:t>
      </w:r>
    </w:p>
    <w:p w14:paraId="0CF92FF2" w14:textId="77777777" w:rsidR="00C4785C" w:rsidRPr="00C4785C" w:rsidRDefault="00C4785C" w:rsidP="00C4785C">
      <w:pPr>
        <w:pStyle w:val="Heading2"/>
        <w:rPr>
          <w:color w:val="0D0D0D" w:themeColor="text1" w:themeTint="F2"/>
          <w:lang w:val="en-IN"/>
        </w:rPr>
      </w:pPr>
      <w:r w:rsidRPr="00C4785C">
        <w:rPr>
          <w:color w:val="0D0D0D" w:themeColor="text1" w:themeTint="F2"/>
          <w:lang w:val="en-IN"/>
        </w:rPr>
        <w:t>d3f3c12 Added a new feature</w:t>
      </w:r>
    </w:p>
    <w:p w14:paraId="4EB118B3" w14:textId="77777777" w:rsidR="00C4785C" w:rsidRPr="00C4785C" w:rsidRDefault="00C4785C" w:rsidP="00C4785C">
      <w:pPr>
        <w:pStyle w:val="Heading2"/>
        <w:rPr>
          <w:color w:val="0D0D0D" w:themeColor="text1" w:themeTint="F2"/>
          <w:lang w:val="en-IN"/>
        </w:rPr>
      </w:pPr>
      <w:r w:rsidRPr="00C4785C">
        <w:rPr>
          <w:color w:val="0D0D0D" w:themeColor="text1" w:themeTint="F2"/>
          <w:lang w:val="en-IN"/>
        </w:rPr>
        <w:t>b2a1f98 Fixed a bug</w:t>
      </w:r>
    </w:p>
    <w:p w14:paraId="7B0D774C" w14:textId="77777777" w:rsidR="00C4785C" w:rsidRPr="00C4785C" w:rsidRDefault="00C4785C" w:rsidP="00C4785C">
      <w:pPr>
        <w:pStyle w:val="Heading2"/>
        <w:rPr>
          <w:color w:val="0D0D0D" w:themeColor="text1" w:themeTint="F2"/>
          <w:lang w:val="en-IN"/>
        </w:rPr>
      </w:pPr>
      <w:r w:rsidRPr="00C4785C">
        <w:rPr>
          <w:color w:val="0D0D0D" w:themeColor="text1" w:themeTint="F2"/>
          <w:lang w:val="en-IN"/>
        </w:rPr>
        <w:t># Revert a specific commit by hash</w:t>
      </w:r>
    </w:p>
    <w:p w14:paraId="4EA68A81" w14:textId="77777777" w:rsidR="00C4785C" w:rsidRPr="00C4785C" w:rsidRDefault="00C4785C" w:rsidP="00C4785C">
      <w:pPr>
        <w:pStyle w:val="Heading2"/>
        <w:rPr>
          <w:color w:val="0D0D0D" w:themeColor="text1" w:themeTint="F2"/>
          <w:lang w:val="en-IN"/>
        </w:rPr>
      </w:pPr>
      <w:r w:rsidRPr="00C4785C">
        <w:rPr>
          <w:color w:val="0D0D0D" w:themeColor="text1" w:themeTint="F2"/>
          <w:lang w:val="en-IN"/>
        </w:rPr>
        <w:t>git revert d3f3c12</w:t>
      </w:r>
    </w:p>
    <w:p w14:paraId="661C6648" w14:textId="77777777" w:rsidR="00C4785C" w:rsidRPr="00C4785C" w:rsidRDefault="00C4785C" w:rsidP="00C4785C">
      <w:pPr>
        <w:pStyle w:val="Heading2"/>
        <w:rPr>
          <w:color w:val="0D0D0D" w:themeColor="text1" w:themeTint="F2"/>
          <w:lang w:val="en-IN"/>
        </w:rPr>
      </w:pPr>
      <w:r w:rsidRPr="00C4785C">
        <w:rPr>
          <w:color w:val="0D0D0D" w:themeColor="text1" w:themeTint="F2"/>
          <w:lang w:val="en-IN"/>
        </w:rPr>
        <w:t>Bonus </w:t>
      </w:r>
      <w:r w:rsidRPr="00C4785C">
        <w:rPr>
          <w:rFonts w:ascii="Segoe UI Emoji" w:hAnsi="Segoe UI Emoji" w:cs="Segoe UI Emoji"/>
          <w:color w:val="0D0D0D" w:themeColor="text1" w:themeTint="F2"/>
          <w:lang w:val="en-IN"/>
        </w:rPr>
        <w:t>💡</w:t>
      </w:r>
      <w:r w:rsidRPr="00C4785C">
        <w:rPr>
          <w:color w:val="0D0D0D" w:themeColor="text1" w:themeTint="F2"/>
          <w:lang w:val="en-IN"/>
        </w:rPr>
        <w:t> If you've already pushed the commit to GitHub and need to force-push:</w:t>
      </w:r>
    </w:p>
    <w:p w14:paraId="6A8CB5D0" w14:textId="77777777" w:rsidR="00C4785C" w:rsidRPr="00C4785C" w:rsidRDefault="00C4785C" w:rsidP="00C4785C">
      <w:pPr>
        <w:pStyle w:val="Heading2"/>
        <w:rPr>
          <w:color w:val="0D0D0D" w:themeColor="text1" w:themeTint="F2"/>
          <w:lang w:val="en-IN"/>
        </w:rPr>
      </w:pPr>
      <w:r w:rsidRPr="00C4785C">
        <w:rPr>
          <w:color w:val="0D0D0D" w:themeColor="text1" w:themeTint="F2"/>
          <w:lang w:val="en-IN"/>
        </w:rPr>
        <w:lastRenderedPageBreak/>
        <w:t>git push origin main --force # Use with caution!</w:t>
      </w:r>
    </w:p>
    <w:p w14:paraId="1A9F308E" w14:textId="3327EEB7" w:rsidR="009F15DA" w:rsidRPr="00C4785C" w:rsidRDefault="009F15DA" w:rsidP="009F15DA">
      <w:pPr>
        <w:pStyle w:val="Heading2"/>
        <w:rPr>
          <w:color w:val="0D0D0D" w:themeColor="text1" w:themeTint="F2"/>
        </w:rPr>
      </w:pPr>
    </w:p>
    <w:p w14:paraId="514E649C" w14:textId="77777777" w:rsidR="00076E01" w:rsidRDefault="00076E01">
      <w:pPr>
        <w:rPr>
          <w:color w:val="0D0D0D" w:themeColor="text1" w:themeTint="F2"/>
        </w:rPr>
      </w:pPr>
      <w:r w:rsidRPr="00076E01">
        <w:rPr>
          <w:color w:val="0D0D0D" w:themeColor="text1" w:themeTint="F2"/>
        </w:rPr>
        <w:drawing>
          <wp:inline distT="0" distB="0" distL="0" distR="0" wp14:anchorId="6B76654B" wp14:editId="77BA95F7">
            <wp:extent cx="5486400" cy="1176020"/>
            <wp:effectExtent l="0" t="0" r="0" b="5080"/>
            <wp:docPr id="902816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165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8DFA" w14:textId="77777777" w:rsidR="00076E01" w:rsidRDefault="00076E01">
      <w:pPr>
        <w:rPr>
          <w:color w:val="0D0D0D" w:themeColor="text1" w:themeTint="F2"/>
        </w:rPr>
      </w:pPr>
    </w:p>
    <w:p w14:paraId="2CB376F2" w14:textId="77777777" w:rsidR="00076E01" w:rsidRDefault="00076E01">
      <w:pPr>
        <w:rPr>
          <w:color w:val="0D0D0D" w:themeColor="text1" w:themeTint="F2"/>
        </w:rPr>
      </w:pPr>
    </w:p>
    <w:p w14:paraId="63193D8A" w14:textId="77777777" w:rsidR="00076E01" w:rsidRDefault="00076E01">
      <w:pPr>
        <w:rPr>
          <w:color w:val="0D0D0D" w:themeColor="text1" w:themeTint="F2"/>
        </w:rPr>
      </w:pPr>
    </w:p>
    <w:p w14:paraId="6712B1CC" w14:textId="77777777" w:rsidR="00076E01" w:rsidRDefault="00076E01">
      <w:pPr>
        <w:rPr>
          <w:color w:val="0D0D0D" w:themeColor="text1" w:themeTint="F2"/>
        </w:rPr>
      </w:pPr>
    </w:p>
    <w:p w14:paraId="2F63AD8C" w14:textId="77777777" w:rsidR="00076E01" w:rsidRPr="00076E01" w:rsidRDefault="00076E01" w:rsidP="00076E01">
      <w:pPr>
        <w:rPr>
          <w:color w:val="0D0D0D" w:themeColor="text1" w:themeTint="F2"/>
          <w:lang w:val="en-IN"/>
        </w:rPr>
      </w:pPr>
      <w:r w:rsidRPr="00076E01">
        <w:rPr>
          <w:rFonts w:ascii="Segoe UI Emoji" w:hAnsi="Segoe UI Emoji" w:cs="Segoe UI Emoji"/>
          <w:color w:val="0D0D0D" w:themeColor="text1" w:themeTint="F2"/>
          <w:lang w:val="en-IN"/>
        </w:rPr>
        <w:t>✅</w:t>
      </w:r>
      <w:r w:rsidRPr="00076E01">
        <w:rPr>
          <w:color w:val="0D0D0D" w:themeColor="text1" w:themeTint="F2"/>
          <w:lang w:val="en-IN"/>
        </w:rPr>
        <w:t> </w:t>
      </w:r>
      <w:r w:rsidRPr="00076E01">
        <w:rPr>
          <w:b/>
          <w:bCs/>
          <w:color w:val="0D0D0D" w:themeColor="text1" w:themeTint="F2"/>
          <w:lang w:val="en-IN"/>
        </w:rPr>
        <w:t>Challenge 5</w:t>
      </w:r>
      <w:r w:rsidRPr="00076E01">
        <w:rPr>
          <w:color w:val="0D0D0D" w:themeColor="text1" w:themeTint="F2"/>
          <w:lang w:val="en-IN"/>
        </w:rPr>
        <w:t>: </w:t>
      </w:r>
      <w:r w:rsidRPr="00076E01">
        <w:rPr>
          <w:b/>
          <w:bCs/>
          <w:color w:val="0D0D0D" w:themeColor="text1" w:themeTint="F2"/>
          <w:lang w:val="en-IN"/>
        </w:rPr>
        <w:t>Rebase </w:t>
      </w:r>
      <w:r w:rsidRPr="00076E01">
        <w:rPr>
          <w:color w:val="0D0D0D" w:themeColor="text1" w:themeTint="F2"/>
          <w:lang w:val="en-IN"/>
        </w:rPr>
        <w:t>feature-branch</w:t>
      </w:r>
      <w:r w:rsidRPr="00076E01">
        <w:rPr>
          <w:b/>
          <w:bCs/>
          <w:color w:val="0D0D0D" w:themeColor="text1" w:themeTint="F2"/>
          <w:lang w:val="en-IN"/>
        </w:rPr>
        <w:t> onto </w:t>
      </w:r>
      <w:r w:rsidRPr="00076E01">
        <w:rPr>
          <w:color w:val="0D0D0D" w:themeColor="text1" w:themeTint="F2"/>
          <w:lang w:val="en-IN"/>
        </w:rPr>
        <w:t>main</w:t>
      </w:r>
      <w:r w:rsidRPr="00076E01">
        <w:rPr>
          <w:b/>
          <w:bCs/>
          <w:color w:val="0D0D0D" w:themeColor="text1" w:themeTint="F2"/>
          <w:lang w:val="en-IN"/>
        </w:rPr>
        <w:t> and understand the difference.</w:t>
      </w:r>
    </w:p>
    <w:p w14:paraId="1E059CEB" w14:textId="77777777" w:rsidR="00076E01" w:rsidRPr="00076E01" w:rsidRDefault="00076E01" w:rsidP="00076E01">
      <w:pPr>
        <w:rPr>
          <w:color w:val="0D0D0D" w:themeColor="text1" w:themeTint="F2"/>
          <w:lang w:val="en-IN"/>
        </w:rPr>
      </w:pPr>
      <w:r w:rsidRPr="00076E01">
        <w:rPr>
          <w:b/>
          <w:bCs/>
          <w:color w:val="0D0D0D" w:themeColor="text1" w:themeTint="F2"/>
          <w:lang w:val="en-IN"/>
        </w:rPr>
        <w:t>Answer:</w:t>
      </w:r>
    </w:p>
    <w:p w14:paraId="58619AAB" w14:textId="77777777" w:rsidR="00076E01" w:rsidRPr="00076E01" w:rsidRDefault="00076E01" w:rsidP="00076E01">
      <w:pPr>
        <w:rPr>
          <w:color w:val="0D0D0D" w:themeColor="text1" w:themeTint="F2"/>
          <w:lang w:val="en-IN"/>
        </w:rPr>
      </w:pPr>
      <w:r w:rsidRPr="00076E01">
        <w:rPr>
          <w:b/>
          <w:bCs/>
          <w:color w:val="0D0D0D" w:themeColor="text1" w:themeTint="F2"/>
          <w:lang w:val="en-IN"/>
        </w:rPr>
        <w:t>First what is exactly a Git Rebase:</w:t>
      </w:r>
    </w:p>
    <w:p w14:paraId="35F68B28" w14:textId="407889C5" w:rsidR="00076E01" w:rsidRPr="00076E01" w:rsidRDefault="00076E01">
      <w:pPr>
        <w:rPr>
          <w:color w:val="0D0D0D" w:themeColor="text1" w:themeTint="F2"/>
          <w:lang w:val="en-IN"/>
        </w:rPr>
      </w:pPr>
      <w:r w:rsidRPr="00076E01">
        <w:rPr>
          <w:color w:val="0D0D0D" w:themeColor="text1" w:themeTint="F2"/>
          <w:lang w:val="en-IN"/>
        </w:rPr>
        <w:t>git rebase is a command that moves or combines commits from one branch onto another, rewriting commit history in a linear way.</w:t>
      </w:r>
    </w:p>
    <w:p w14:paraId="5363FE22" w14:textId="77777777" w:rsidR="00076E01" w:rsidRDefault="00076E01">
      <w:pPr>
        <w:rPr>
          <w:color w:val="0D0D0D" w:themeColor="text1" w:themeTint="F2"/>
        </w:rPr>
      </w:pPr>
    </w:p>
    <w:p w14:paraId="12EDF694" w14:textId="4E454B3B" w:rsidR="0027139F" w:rsidRDefault="00076E01">
      <w:pPr>
        <w:rPr>
          <w:color w:val="0D0D0D" w:themeColor="text1" w:themeTint="F2"/>
        </w:rPr>
      </w:pPr>
      <w:r w:rsidRPr="00076E01">
        <w:rPr>
          <w:color w:val="0D0D0D" w:themeColor="text1" w:themeTint="F2"/>
        </w:rPr>
        <w:drawing>
          <wp:inline distT="0" distB="0" distL="0" distR="0" wp14:anchorId="0102CC2C" wp14:editId="4D5E3606">
            <wp:extent cx="5486400" cy="1136650"/>
            <wp:effectExtent l="0" t="0" r="0" b="6350"/>
            <wp:docPr id="2004825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251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10C2" w14:textId="77777777" w:rsidR="00076E01" w:rsidRPr="00076E01" w:rsidRDefault="00076E01" w:rsidP="00076E01">
      <w:pPr>
        <w:rPr>
          <w:color w:val="0D0D0D" w:themeColor="text1" w:themeTint="F2"/>
          <w:lang w:val="en-IN"/>
        </w:rPr>
      </w:pPr>
      <w:r w:rsidRPr="00076E01">
        <w:rPr>
          <w:b/>
          <w:bCs/>
          <w:color w:val="0D0D0D" w:themeColor="text1" w:themeTint="F2"/>
          <w:lang w:val="en-IN"/>
        </w:rPr>
        <w:t>Challenge 6</w:t>
      </w:r>
      <w:r w:rsidRPr="00076E01">
        <w:rPr>
          <w:color w:val="0D0D0D" w:themeColor="text1" w:themeTint="F2"/>
          <w:lang w:val="en-IN"/>
        </w:rPr>
        <w:t>: </w:t>
      </w:r>
      <w:r w:rsidRPr="00076E01">
        <w:rPr>
          <w:b/>
          <w:bCs/>
          <w:color w:val="0D0D0D" w:themeColor="text1" w:themeTint="F2"/>
          <w:lang w:val="en-IN"/>
        </w:rPr>
        <w:t>Create a PR on GitHub from a feature branch.</w:t>
      </w:r>
    </w:p>
    <w:p w14:paraId="768EB232" w14:textId="77777777" w:rsidR="00076E01" w:rsidRPr="00076E01" w:rsidRDefault="00076E01" w:rsidP="00076E01">
      <w:pPr>
        <w:rPr>
          <w:color w:val="0D0D0D" w:themeColor="text1" w:themeTint="F2"/>
          <w:lang w:val="en-IN"/>
        </w:rPr>
      </w:pPr>
      <w:r w:rsidRPr="00076E01">
        <w:rPr>
          <w:b/>
          <w:bCs/>
          <w:color w:val="0D0D0D" w:themeColor="text1" w:themeTint="F2"/>
          <w:lang w:val="en-IN"/>
        </w:rPr>
        <w:t>Answer:</w:t>
      </w:r>
    </w:p>
    <w:p w14:paraId="5B57328E" w14:textId="77777777" w:rsidR="00076E01" w:rsidRPr="00076E01" w:rsidRDefault="00076E01" w:rsidP="00076E01">
      <w:pPr>
        <w:rPr>
          <w:color w:val="0D0D0D" w:themeColor="text1" w:themeTint="F2"/>
          <w:lang w:val="en-IN"/>
        </w:rPr>
      </w:pPr>
      <w:r w:rsidRPr="00076E01">
        <w:rPr>
          <w:b/>
          <w:bCs/>
          <w:color w:val="0D0D0D" w:themeColor="text1" w:themeTint="F2"/>
          <w:lang w:val="en-IN"/>
        </w:rPr>
        <w:t>We can create a Pull Request (PR) on GitHub from a </w:t>
      </w:r>
      <w:r w:rsidRPr="00076E01">
        <w:rPr>
          <w:color w:val="0D0D0D" w:themeColor="text1" w:themeTint="F2"/>
          <w:lang w:val="en-IN"/>
        </w:rPr>
        <w:t>feature-branch</w:t>
      </w:r>
      <w:r w:rsidRPr="00076E01">
        <w:rPr>
          <w:b/>
          <w:bCs/>
          <w:color w:val="0D0D0D" w:themeColor="text1" w:themeTint="F2"/>
          <w:lang w:val="en-IN"/>
        </w:rPr>
        <w:t> using the following steps:</w:t>
      </w:r>
    </w:p>
    <w:p w14:paraId="123D0227" w14:textId="4E1241C7" w:rsidR="00076E01" w:rsidRPr="00C4785C" w:rsidRDefault="00076E01">
      <w:pPr>
        <w:rPr>
          <w:color w:val="0D0D0D" w:themeColor="text1" w:themeTint="F2"/>
        </w:rPr>
      </w:pPr>
      <w:r w:rsidRPr="00076E01">
        <w:rPr>
          <w:color w:val="0D0D0D" w:themeColor="text1" w:themeTint="F2"/>
        </w:rPr>
        <w:lastRenderedPageBreak/>
        <w:drawing>
          <wp:inline distT="0" distB="0" distL="0" distR="0" wp14:anchorId="2D724B28" wp14:editId="57C3AFF4">
            <wp:extent cx="5486400" cy="2076450"/>
            <wp:effectExtent l="0" t="0" r="0" b="0"/>
            <wp:docPr id="1547264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641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E01" w:rsidRPr="00C478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7417163">
    <w:abstractNumId w:val="8"/>
  </w:num>
  <w:num w:numId="2" w16cid:durableId="181094094">
    <w:abstractNumId w:val="6"/>
  </w:num>
  <w:num w:numId="3" w16cid:durableId="493036147">
    <w:abstractNumId w:val="5"/>
  </w:num>
  <w:num w:numId="4" w16cid:durableId="22825994">
    <w:abstractNumId w:val="4"/>
  </w:num>
  <w:num w:numId="5" w16cid:durableId="2072650132">
    <w:abstractNumId w:val="7"/>
  </w:num>
  <w:num w:numId="6" w16cid:durableId="1038973872">
    <w:abstractNumId w:val="3"/>
  </w:num>
  <w:num w:numId="7" w16cid:durableId="379329690">
    <w:abstractNumId w:val="2"/>
  </w:num>
  <w:num w:numId="8" w16cid:durableId="1195384565">
    <w:abstractNumId w:val="1"/>
  </w:num>
  <w:num w:numId="9" w16cid:durableId="1654216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5A6"/>
    <w:rsid w:val="00076E01"/>
    <w:rsid w:val="0015074B"/>
    <w:rsid w:val="001D5859"/>
    <w:rsid w:val="0027139F"/>
    <w:rsid w:val="0029639D"/>
    <w:rsid w:val="00326F90"/>
    <w:rsid w:val="00334BF2"/>
    <w:rsid w:val="009F15DA"/>
    <w:rsid w:val="00AA1D8D"/>
    <w:rsid w:val="00B47730"/>
    <w:rsid w:val="00C10D1D"/>
    <w:rsid w:val="00C4785C"/>
    <w:rsid w:val="00C74687"/>
    <w:rsid w:val="00CB0664"/>
    <w:rsid w:val="00DC0650"/>
    <w:rsid w:val="00E655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F04C2D"/>
  <w14:defaultImageDpi w14:val="300"/>
  <w15:docId w15:val="{934FD9D2-AB8A-4BDF-812E-2F373FB7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10D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D1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4785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eslinanista/eks-auto-mode-workshop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4A76D3-E3F2-42B4-90CF-8EF66E3D3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Mathu mithaa</cp:lastModifiedBy>
  <cp:revision>2</cp:revision>
  <dcterms:created xsi:type="dcterms:W3CDTF">2025-07-30T15:58:00Z</dcterms:created>
  <dcterms:modified xsi:type="dcterms:W3CDTF">2025-07-30T15:58:00Z</dcterms:modified>
  <cp:category/>
</cp:coreProperties>
</file>