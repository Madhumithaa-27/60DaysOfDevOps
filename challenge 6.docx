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D462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Challenge 1: Greeting Script</w:t>
      </w:r>
    </w:p>
    <w:p w14:paraId="517278F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greet.py</w:t>
      </w:r>
    </w:p>
    <w:p w14:paraId="2F983D0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name = input("Enter your name: ")</w:t>
      </w:r>
    </w:p>
    <w:p w14:paraId="7E6A1B7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print(f"Hello, {name}! Welcome to the DevOps world! 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🚀</w:t>
      </w:r>
      <w:r w:rsidRPr="00450FE2">
        <w:rPr>
          <w:color w:val="0D0D0D" w:themeColor="text1" w:themeTint="F2"/>
          <w:lang w:val="en-IN"/>
        </w:rPr>
        <w:t>")</w:t>
      </w:r>
    </w:p>
    <w:p w14:paraId="47ABBF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Run:</w:t>
      </w:r>
    </w:p>
    <w:p w14:paraId="22DC934B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python greet.py</w:t>
      </w:r>
    </w:p>
    <w:p w14:paraId="030B6909" w14:textId="00EA8D34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229F421B" wp14:editId="65ECEAC5">
            <wp:extent cx="5486400" cy="2512695"/>
            <wp:effectExtent l="0" t="0" r="0" b="1905"/>
            <wp:docPr id="835320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65896" wp14:editId="23F17452">
            <wp:extent cx="5486400" cy="1341120"/>
            <wp:effectExtent l="0" t="0" r="0" b="0"/>
            <wp:docPr id="1644511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2801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2: Word Count in File</w:t>
      </w:r>
    </w:p>
    <w:p w14:paraId="2B108EE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word_count.py</w:t>
      </w:r>
    </w:p>
    <w:p w14:paraId="3545F00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file_name = input("Enter the file name: ")</w:t>
      </w:r>
    </w:p>
    <w:p w14:paraId="57172A4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2EBD631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with open(file_name, "r") as file:</w:t>
      </w:r>
    </w:p>
    <w:p w14:paraId="328F7B3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content = file.read()</w:t>
      </w:r>
    </w:p>
    <w:p w14:paraId="4577C61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word_count = len(content.split())</w:t>
      </w:r>
    </w:p>
    <w:p w14:paraId="1EF79F5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The file '{file_name}' contains {word_count} words.")</w:t>
      </w:r>
    </w:p>
    <w:p w14:paraId="1CA8F34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FileNotFoundError:</w:t>
      </w:r>
    </w:p>
    <w:p w14:paraId="1888908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The file '{file_name}' was not found.")</w:t>
      </w:r>
    </w:p>
    <w:p w14:paraId="4A1D605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Exception as e:</w:t>
      </w:r>
    </w:p>
    <w:p w14:paraId="6404ABA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An error occurred: {e}")</w:t>
      </w:r>
    </w:p>
    <w:p w14:paraId="223A60F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Run:</w:t>
      </w:r>
    </w:p>
    <w:p w14:paraId="34A7A7A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echo "DevOps is about automation, collaboration, and efficiency." &gt; sample.txt</w:t>
      </w:r>
    </w:p>
    <w:p w14:paraId="1ED747B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python word_count.py</w:t>
      </w:r>
    </w:p>
    <w:p w14:paraId="43E660F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Bonus:</w:t>
      </w:r>
    </w:p>
    <w:p w14:paraId="7821B8E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file_name = input("Enter the file name: ")</w:t>
      </w:r>
    </w:p>
    <w:p w14:paraId="40BEFDA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7A1524F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word_count = 0</w:t>
      </w:r>
    </w:p>
    <w:p w14:paraId="1837EDE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with open(file_name, "r") as file:</w:t>
      </w:r>
    </w:p>
    <w:p w14:paraId="34AE663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for line in file:</w:t>
      </w:r>
    </w:p>
    <w:p w14:paraId="21937D9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word_count += len(line.split())</w:t>
      </w:r>
    </w:p>
    <w:p w14:paraId="32467D4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The file '{file_name}' contains {word_count} words.")</w:t>
      </w:r>
    </w:p>
    <w:p w14:paraId="5541AC3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FileNotFoundError:</w:t>
      </w:r>
    </w:p>
    <w:p w14:paraId="5378B17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The file '{file_name}' was not found.")</w:t>
      </w:r>
    </w:p>
    <w:p w14:paraId="583DFDB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Exception as e:</w:t>
      </w:r>
    </w:p>
    <w:p w14:paraId="5D3C7375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An error occurred: {e}")</w:t>
      </w:r>
    </w:p>
    <w:p w14:paraId="312A5148" w14:textId="4CB81404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1D4D1BEA" wp14:editId="2B45516F">
            <wp:extent cx="5486400" cy="1475740"/>
            <wp:effectExtent l="0" t="0" r="0" b="0"/>
            <wp:docPr id="125059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3EF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pict w14:anchorId="59C8E6D4">
          <v:rect id="_x0000_i1098" style="width:0;height:0" o:hralign="center" o:hrstd="t" o:hrnoshade="t" o:hr="t" fillcolor="#151618" stroked="f"/>
        </w:pict>
      </w:r>
    </w:p>
    <w:p w14:paraId="1D4BA145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3: Random Password Generator</w:t>
      </w:r>
    </w:p>
    <w:p w14:paraId="7976857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generate_password.py</w:t>
      </w:r>
    </w:p>
    <w:p w14:paraId="52EA34C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secrets</w:t>
      </w:r>
    </w:p>
    <w:p w14:paraId="7DF8033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string</w:t>
      </w:r>
    </w:p>
    <w:p w14:paraId="2EA0736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5C7729C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def generate_password(length=12):</w:t>
      </w:r>
    </w:p>
    <w:p w14:paraId="628A93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characters = string.ascii_letters + string.digits + string.punctuation</w:t>
      </w:r>
    </w:p>
    <w:p w14:paraId="7947B30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password = ''.join(secrets.choice(characters) for _ in range(length))</w:t>
      </w:r>
    </w:p>
    <w:p w14:paraId="4EAB6D2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password</w:t>
      </w:r>
    </w:p>
    <w:p w14:paraId="2188578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06938DE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🔐</w:t>
      </w:r>
      <w:r w:rsidRPr="00450FE2">
        <w:rPr>
          <w:color w:val="0D0D0D" w:themeColor="text1" w:themeTint="F2"/>
          <w:lang w:val="en-IN"/>
        </w:rPr>
        <w:t xml:space="preserve"> Your secure password: {generate_password()}")</w:t>
      </w:r>
    </w:p>
    <w:p w14:paraId="65B7639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Bonus:</w:t>
      </w:r>
    </w:p>
    <w:p w14:paraId="4774195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def generate_password(length):</w:t>
      </w:r>
    </w:p>
    <w:p w14:paraId="4BFD83D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length &lt; 8:</w:t>
      </w:r>
    </w:p>
    <w:p w14:paraId="57B68E8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Password length should be at least 8 characters for security.")</w:t>
      </w:r>
    </w:p>
    <w:p w14:paraId="1187250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 None</w:t>
      </w:r>
    </w:p>
    <w:p w14:paraId="08A3DEF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characters = string.ascii_letters + string.digits + string.punctuation</w:t>
      </w:r>
    </w:p>
    <w:p w14:paraId="11ADCC1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''.join(secrets.choice(characters) for _ in range(length))</w:t>
      </w:r>
    </w:p>
    <w:p w14:paraId="537BCC8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4F620AA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length = int(input("Enter password length (min 8): "))</w:t>
      </w:r>
    </w:p>
    <w:p w14:paraId="7F4021B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password = generate_password(length)</w:t>
      </w:r>
    </w:p>
    <w:p w14:paraId="5A5AD41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if password:</w:t>
      </w:r>
    </w:p>
    <w:p w14:paraId="6986F8AD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🔐</w:t>
      </w:r>
      <w:r w:rsidRPr="00450FE2">
        <w:rPr>
          <w:color w:val="0D0D0D" w:themeColor="text1" w:themeTint="F2"/>
          <w:lang w:val="en-IN"/>
        </w:rPr>
        <w:t xml:space="preserve"> Your secure password: {password}")</w:t>
      </w:r>
    </w:p>
    <w:p w14:paraId="6537DDCE" w14:textId="70A8E95C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lastRenderedPageBreak/>
        <w:drawing>
          <wp:inline distT="0" distB="0" distL="0" distR="0" wp14:anchorId="5D04A734" wp14:editId="2686A2C8">
            <wp:extent cx="5486400" cy="793115"/>
            <wp:effectExtent l="0" t="0" r="0" b="6985"/>
            <wp:docPr id="997551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F6E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0B4C2A50">
          <v:rect id="_x0000_i1099" style="width:0;height:0" o:hralign="center" o:hrstd="t" o:hrnoshade="t" o:hr="t" fillcolor="#151618" stroked="f"/>
        </w:pict>
      </w:r>
    </w:p>
    <w:p w14:paraId="45524DD6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4: Prime Number Checker</w:t>
      </w:r>
    </w:p>
    <w:p w14:paraId="0180EFD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check_prime.py</w:t>
      </w:r>
    </w:p>
    <w:p w14:paraId="4A7D266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def is_prime(n):</w:t>
      </w:r>
    </w:p>
    <w:p w14:paraId="3E37127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n &lt; 2:</w:t>
      </w:r>
    </w:p>
    <w:p w14:paraId="61CC246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 False</w:t>
      </w:r>
    </w:p>
    <w:p w14:paraId="6F9CDCE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for i in range(2, int(n**0.5) + 1):</w:t>
      </w:r>
    </w:p>
    <w:p w14:paraId="6FD37C2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if n % i == 0:</w:t>
      </w:r>
    </w:p>
    <w:p w14:paraId="1F4FF11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return False</w:t>
      </w:r>
    </w:p>
    <w:p w14:paraId="58DFD27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True</w:t>
      </w:r>
    </w:p>
    <w:p w14:paraId="1D9B2A4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4B0CA7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6D5422A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num = int(input("Enter a number: "))</w:t>
      </w:r>
    </w:p>
    <w:p w14:paraId="4FC332D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is_prime(num):</w:t>
      </w:r>
    </w:p>
    <w:p w14:paraId="0E81726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{num} is a prime number.")</w:t>
      </w:r>
    </w:p>
    <w:p w14:paraId="170E207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else:</w:t>
      </w:r>
    </w:p>
    <w:p w14:paraId="14009A0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{num} is not a prime number.")</w:t>
      </w:r>
    </w:p>
    <w:p w14:paraId="7620B5E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ValueError:</w:t>
      </w:r>
    </w:p>
    <w:p w14:paraId="5FEE8EAB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Please enter a valid integer.")</w:t>
      </w:r>
    </w:p>
    <w:p w14:paraId="5803F77D" w14:textId="6DCC99F7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6B7C84F1" wp14:editId="7C761C84">
            <wp:extent cx="5486400" cy="826135"/>
            <wp:effectExtent l="0" t="0" r="0" b="0"/>
            <wp:docPr id="1170506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21C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03FFE3A2">
          <v:rect id="_x0000_i1100" style="width:0;height:0" o:hralign="center" o:hrstd="t" o:hrnoshade="t" o:hr="t" fillcolor="#151618" stroked="f"/>
        </w:pict>
      </w:r>
    </w:p>
    <w:p w14:paraId="13F14343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lastRenderedPageBreak/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5: Ping Servers from File</w:t>
      </w:r>
    </w:p>
    <w:p w14:paraId="29AE250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ping_servers.py</w:t>
      </w:r>
    </w:p>
    <w:p w14:paraId="18CE4BA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os</w:t>
      </w:r>
    </w:p>
    <w:p w14:paraId="3D398A5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platform</w:t>
      </w:r>
    </w:p>
    <w:p w14:paraId="637D977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4291C0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def ping_server(server):</w:t>
      </w:r>
    </w:p>
    <w:p w14:paraId="18252A4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param = "-n 1" if platform.system().lower() == "windows" else "-c 1"</w:t>
      </w:r>
    </w:p>
    <w:p w14:paraId="64D4020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response = os.system(f"ping {param} {server} &gt; /dev/null 2&gt;&amp;1")</w:t>
      </w:r>
    </w:p>
    <w:p w14:paraId="345E48F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response == 0</w:t>
      </w:r>
    </w:p>
    <w:p w14:paraId="2021183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0AA1D6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093750E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with open("servers.txt", "r") as file:</w:t>
      </w:r>
    </w:p>
    <w:p w14:paraId="2A26E51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servers = [line.strip() for line in file.readlines()]</w:t>
      </w:r>
    </w:p>
    <w:p w14:paraId="312F67E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for server in servers:</w:t>
      </w:r>
    </w:p>
    <w:p w14:paraId="02B25D9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if server:</w:t>
      </w:r>
    </w:p>
    <w:p w14:paraId="0FBC4A3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status =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Reachable" if ping_server(server) else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Unreachable"</w:t>
      </w:r>
    </w:p>
    <w:p w14:paraId="4576C3F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print(f"{server}: {status}")</w:t>
      </w:r>
    </w:p>
    <w:p w14:paraId="7849CCB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FileNotFoundError:</w:t>
      </w:r>
    </w:p>
    <w:p w14:paraId="423FD32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servers.txt not found!")</w:t>
      </w:r>
    </w:p>
    <w:p w14:paraId="2594B2C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Exception as e:</w:t>
      </w:r>
    </w:p>
    <w:p w14:paraId="549B187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An error occurred: {e}")</w:t>
      </w:r>
    </w:p>
    <w:p w14:paraId="5D06727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 - Log Results:</w:t>
      </w:r>
    </w:p>
    <w:p w14:paraId="5B61DB8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with open("ping_results.log", "w") as log_file:</w:t>
      </w:r>
    </w:p>
    <w:p w14:paraId="5430A36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for server in servers:</w:t>
      </w:r>
    </w:p>
    <w:p w14:paraId="68F8EDC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if server:</w:t>
      </w:r>
    </w:p>
    <w:p w14:paraId="30C6927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status =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Reachable" if ping_server(server) else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Unreachable"</w:t>
      </w:r>
    </w:p>
    <w:p w14:paraId="4CEE527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        log_file.write(f"{server}: {status}\n")</w:t>
      </w:r>
    </w:p>
    <w:p w14:paraId="6DDDD07A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print(f"{server}: {status}")</w:t>
      </w:r>
    </w:p>
    <w:p w14:paraId="207B7214" w14:textId="2F186B07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16E4FEA7" wp14:editId="59BCA745">
            <wp:extent cx="5486400" cy="826135"/>
            <wp:effectExtent l="0" t="0" r="0" b="0"/>
            <wp:docPr id="7101372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DC3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0ACC638B">
          <v:rect id="_x0000_i1101" style="width:0;height:0" o:hralign="center" o:hrstd="t" o:hrnoshade="t" o:hr="t" fillcolor="#151618" stroked="f"/>
        </w:pict>
      </w:r>
    </w:p>
    <w:p w14:paraId="50733804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6: CRUD Operations with Requests</w:t>
      </w:r>
    </w:p>
    <w:p w14:paraId="6F38C0C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crud_call.py</w:t>
      </w:r>
    </w:p>
    <w:p w14:paraId="6F49600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requests</w:t>
      </w:r>
    </w:p>
    <w:p w14:paraId="6CF5A13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API_URL = "https://jsonplaceholder.typicode.com/posts"</w:t>
      </w:r>
    </w:p>
    <w:p w14:paraId="2636AF7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1AF7600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Define CRUD functions...</w:t>
      </w:r>
    </w:p>
    <w:p w14:paraId="1F2A90B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get_post, create_post, update_post, delete_post as described earlier</w:t>
      </w:r>
    </w:p>
    <w:p w14:paraId="3EFE25C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6FC1BB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if __name__ == "__main__":</w:t>
      </w:r>
    </w:p>
    <w:p w14:paraId="00BFD57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get_post(1)</w:t>
      </w:r>
    </w:p>
    <w:p w14:paraId="5A6DAAA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new_post_id = create_post()</w:t>
      </w:r>
    </w:p>
    <w:p w14:paraId="3C38696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new_post_id:</w:t>
      </w:r>
    </w:p>
    <w:p w14:paraId="5B30D4E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update_post(new_post_id)</w:t>
      </w:r>
    </w:p>
    <w:p w14:paraId="7B64BA78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delete_post(new_post_id)</w:t>
      </w:r>
    </w:p>
    <w:p w14:paraId="3948A367" w14:textId="68E5B795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lastRenderedPageBreak/>
        <w:drawing>
          <wp:inline distT="0" distB="0" distL="0" distR="0" wp14:anchorId="52560DAA" wp14:editId="6E2A31CE">
            <wp:extent cx="5486400" cy="4695190"/>
            <wp:effectExtent l="0" t="0" r="0" b="0"/>
            <wp:docPr id="847712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86E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5E138CFB">
          <v:rect id="_x0000_i1102" style="width:0;height:0" o:hralign="center" o:hrstd="t" o:hrnoshade="t" o:hr="t" fillcolor="#151618" stroked="f"/>
        </w:pict>
      </w:r>
    </w:p>
    <w:p w14:paraId="130E28C2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7: Bulk Rename Files</w:t>
      </w:r>
    </w:p>
    <w:p w14:paraId="213E4FF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rename_files.py</w:t>
      </w:r>
    </w:p>
    <w:p w14:paraId="6E8EF7D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os</w:t>
      </w:r>
    </w:p>
    <w:p w14:paraId="7DC6107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273D6D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directory = "test_files"</w:t>
      </w:r>
    </w:p>
    <w:p w14:paraId="2105D5F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prefix = "renamed_"</w:t>
      </w:r>
    </w:p>
    <w:p w14:paraId="77ED3E3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379932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if not os.path.exists(directory):</w:t>
      </w:r>
    </w:p>
    <w:p w14:paraId="4A0E6B9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Directory '{directory}' not found!")</w:t>
      </w:r>
    </w:p>
    <w:p w14:paraId="26439EA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exit(1)</w:t>
      </w:r>
    </w:p>
    <w:p w14:paraId="0B2A82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78DB536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for count, filename in enumerate(os.listdir(directory), start=1):</w:t>
      </w:r>
    </w:p>
    <w:p w14:paraId="111CCB7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old_path = os.path.join(directory, filename)</w:t>
      </w:r>
    </w:p>
    <w:p w14:paraId="18B6CE6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os.path.isfile(old_path):</w:t>
      </w:r>
    </w:p>
    <w:p w14:paraId="381A13E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new_name = f"{prefix}{count}.txt"</w:t>
      </w:r>
    </w:p>
    <w:p w14:paraId="5B7A326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new_path = os.path.join(directory, new_name)</w:t>
      </w:r>
    </w:p>
    <w:p w14:paraId="79EC56B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os.rename(old_path, new_path)</w:t>
      </w:r>
    </w:p>
    <w:p w14:paraId="7AC74DE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Renamed: {filename} </w:t>
      </w:r>
      <w:r w:rsidRPr="00450FE2">
        <w:rPr>
          <w:rFonts w:ascii="Cambria" w:hAnsi="Cambria" w:cs="Cambria"/>
          <w:color w:val="0D0D0D" w:themeColor="text1" w:themeTint="F2"/>
          <w:lang w:val="en-IN"/>
        </w:rPr>
        <w:t>→</w:t>
      </w:r>
      <w:r w:rsidRPr="00450FE2">
        <w:rPr>
          <w:color w:val="0D0D0D" w:themeColor="text1" w:themeTint="F2"/>
          <w:lang w:val="en-IN"/>
        </w:rPr>
        <w:t xml:space="preserve"> {new_name}")</w:t>
      </w:r>
    </w:p>
    <w:p w14:paraId="4B052D6D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print("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🎉</w:t>
      </w:r>
      <w:r w:rsidRPr="00450FE2">
        <w:rPr>
          <w:color w:val="0D0D0D" w:themeColor="text1" w:themeTint="F2"/>
          <w:lang w:val="en-IN"/>
        </w:rPr>
        <w:t xml:space="preserve"> Renaming completed!")</w:t>
      </w:r>
    </w:p>
    <w:p w14:paraId="30DBD397" w14:textId="22375D00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51F6BDFE" wp14:editId="03237C83">
            <wp:extent cx="5486400" cy="1054100"/>
            <wp:effectExtent l="0" t="0" r="0" b="0"/>
            <wp:docPr id="2087571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8E9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2F146FF2">
          <v:rect id="_x0000_i1103" style="width:0;height:0" o:hralign="center" o:hrstd="t" o:hrnoshade="t" o:hr="t" fillcolor="#151618" stroked="f"/>
        </w:pict>
      </w:r>
    </w:p>
    <w:p w14:paraId="16E6B7C2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8: Monitor CPU &amp; Memory</w:t>
      </w:r>
    </w:p>
    <w:p w14:paraId="2C2447D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monitor_resources.py</w:t>
      </w:r>
    </w:p>
    <w:p w14:paraId="06E5166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psutil</w:t>
      </w:r>
    </w:p>
    <w:p w14:paraId="1D99BE6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time</w:t>
      </w:r>
    </w:p>
    <w:p w14:paraId="2E29F30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1A5CE7D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def monitor_resources(interval=5):</w:t>
      </w:r>
    </w:p>
    <w:p w14:paraId="7937524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print("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📊</w:t>
      </w:r>
      <w:r w:rsidRPr="00450FE2">
        <w:rPr>
          <w:color w:val="0D0D0D" w:themeColor="text1" w:themeTint="F2"/>
          <w:lang w:val="en-IN"/>
        </w:rPr>
        <w:t xml:space="preserve"> Monitoring CPU and Memory usage... (Press Ctrl+C to stop)\n")</w:t>
      </w:r>
    </w:p>
    <w:p w14:paraId="5A5CAE4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3096F26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while True:</w:t>
      </w:r>
    </w:p>
    <w:p w14:paraId="29DEF32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cpu_usage = psutil.cpu_percent(interval=1)</w:t>
      </w:r>
    </w:p>
    <w:p w14:paraId="6922D17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memory_info = psutil.virtual_memory()</w:t>
      </w:r>
    </w:p>
    <w:p w14:paraId="77C9D7A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memory_usage = memory_info.percent</w:t>
      </w:r>
    </w:p>
    <w:p w14:paraId="1564232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🖥️</w:t>
      </w:r>
      <w:r w:rsidRPr="00450FE2">
        <w:rPr>
          <w:color w:val="0D0D0D" w:themeColor="text1" w:themeTint="F2"/>
          <w:lang w:val="en-IN"/>
        </w:rPr>
        <w:t xml:space="preserve"> CPU Usage: {cpu_usage}% | 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🧠</w:t>
      </w:r>
      <w:r w:rsidRPr="00450FE2">
        <w:rPr>
          <w:color w:val="0D0D0D" w:themeColor="text1" w:themeTint="F2"/>
          <w:lang w:val="en-IN"/>
        </w:rPr>
        <w:t xml:space="preserve"> Memory Usage: {memory_usage}%")</w:t>
      </w:r>
    </w:p>
    <w:p w14:paraId="3DA63DA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time.sleep(interval - 1)</w:t>
      </w:r>
    </w:p>
    <w:p w14:paraId="2D98145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KeyboardInterrupt:</w:t>
      </w:r>
    </w:p>
    <w:p w14:paraId="3E525F2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print("\n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Monitoring stopped.")</w:t>
      </w:r>
    </w:p>
    <w:p w14:paraId="7918F81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 - Log to File:</w:t>
      </w:r>
    </w:p>
    <w:p w14:paraId="4DF2688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with open("resource_usage.log", "a") as log_file:</w:t>
      </w:r>
    </w:p>
    <w:p w14:paraId="67A15C6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while True:</w:t>
      </w:r>
    </w:p>
    <w:p w14:paraId="3462FFA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... # Write log entries with timestamps</w:t>
      </w:r>
    </w:p>
    <w:p w14:paraId="54F6D63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3E176CEF">
          <v:rect id="_x0000_i1104" style="width:0;height:0" o:hralign="center" o:hrstd="t" o:hrnoshade="t" o:hr="t" fillcolor="#151618" stroked="f"/>
        </w:pict>
      </w:r>
    </w:p>
    <w:p w14:paraId="1C855520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9: Create Linux User with Subprocess</w:t>
      </w:r>
    </w:p>
    <w:p w14:paraId="421F6F3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create_user.py</w:t>
      </w:r>
    </w:p>
    <w:p w14:paraId="4AFB3CF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subprocess</w:t>
      </w:r>
    </w:p>
    <w:p w14:paraId="235FC13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2B83B51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def create_user(username):</w:t>
      </w:r>
    </w:p>
    <w:p w14:paraId="76C62A7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2B57D02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subprocess.run(["id", username], check=True, stdout=subprocess.DEVNULL, stderr=subprocess.DEVNULL)</w:t>
      </w:r>
    </w:p>
    <w:p w14:paraId="62DA29F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User '{username}' already exists.")</w:t>
      </w:r>
    </w:p>
    <w:p w14:paraId="6689880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</w:t>
      </w:r>
    </w:p>
    <w:p w14:paraId="453377F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subprocess.CalledProcessError:</w:t>
      </w:r>
    </w:p>
    <w:p w14:paraId="628D096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pass</w:t>
      </w:r>
    </w:p>
    <w:p w14:paraId="57AE9EB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10CAF3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3EA9F8A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subprocess.run(["sudo", "useradd", "-m", "-s", "/bin/bash", username], check=True)</w:t>
      </w:r>
    </w:p>
    <w:p w14:paraId="19B47F8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User '{username}' created successfully.")</w:t>
      </w:r>
    </w:p>
    <w:p w14:paraId="3C8C15C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subprocess.CalledProcessError:</w:t>
      </w:r>
    </w:p>
    <w:p w14:paraId="652B9F8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Failed to create user '{username}'. Ensure you have sudo privileges.")</w:t>
      </w:r>
    </w:p>
    <w:p w14:paraId="5593AEA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</w:t>
      </w:r>
    </w:p>
    <w:p w14:paraId="1DA0D1E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DA167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740AB37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subprocess.run(["id", username], check=True)</w:t>
      </w:r>
    </w:p>
    <w:p w14:paraId="5994C74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Verification successful: '{username}' exists in the system.")</w:t>
      </w:r>
    </w:p>
    <w:p w14:paraId="3BAD0AC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subprocess.CalledProcessError:</w:t>
      </w:r>
    </w:p>
    <w:p w14:paraId="7882C83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print(f"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Verification failed: '{username}' does not exist.")</w:t>
      </w:r>
    </w:p>
    <w:p w14:paraId="4C48872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1574D50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username = input("Enter the username to create: ")</w:t>
      </w:r>
    </w:p>
    <w:p w14:paraId="3E1D57CB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create_user(username)</w:t>
      </w:r>
    </w:p>
    <w:p w14:paraId="716428DF" w14:textId="5CED625A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23154825" wp14:editId="10D15931">
            <wp:extent cx="5486400" cy="1286510"/>
            <wp:effectExtent l="0" t="0" r="0" b="8890"/>
            <wp:docPr id="1172235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0227" w14:textId="046A2DC4" w:rsidR="00076E01" w:rsidRPr="00C4785C" w:rsidRDefault="00076E01">
      <w:pPr>
        <w:rPr>
          <w:color w:val="0D0D0D" w:themeColor="text1" w:themeTint="F2"/>
        </w:rPr>
      </w:pPr>
    </w:p>
    <w:sectPr w:rsidR="00076E01" w:rsidRPr="00C47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77D69"/>
    <w:multiLevelType w:val="multilevel"/>
    <w:tmpl w:val="FBD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F58EA"/>
    <w:multiLevelType w:val="multilevel"/>
    <w:tmpl w:val="BA7E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932C8"/>
    <w:multiLevelType w:val="multilevel"/>
    <w:tmpl w:val="B412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417163">
    <w:abstractNumId w:val="8"/>
  </w:num>
  <w:num w:numId="2" w16cid:durableId="181094094">
    <w:abstractNumId w:val="6"/>
  </w:num>
  <w:num w:numId="3" w16cid:durableId="493036147">
    <w:abstractNumId w:val="5"/>
  </w:num>
  <w:num w:numId="4" w16cid:durableId="22825994">
    <w:abstractNumId w:val="4"/>
  </w:num>
  <w:num w:numId="5" w16cid:durableId="2072650132">
    <w:abstractNumId w:val="7"/>
  </w:num>
  <w:num w:numId="6" w16cid:durableId="1038973872">
    <w:abstractNumId w:val="3"/>
  </w:num>
  <w:num w:numId="7" w16cid:durableId="379329690">
    <w:abstractNumId w:val="2"/>
  </w:num>
  <w:num w:numId="8" w16cid:durableId="1195384565">
    <w:abstractNumId w:val="1"/>
  </w:num>
  <w:num w:numId="9" w16cid:durableId="1654216470">
    <w:abstractNumId w:val="0"/>
  </w:num>
  <w:num w:numId="10" w16cid:durableId="1538464442">
    <w:abstractNumId w:val="9"/>
  </w:num>
  <w:num w:numId="11" w16cid:durableId="114564143">
    <w:abstractNumId w:val="10"/>
  </w:num>
  <w:num w:numId="12" w16cid:durableId="571817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A6"/>
    <w:rsid w:val="00076E01"/>
    <w:rsid w:val="0015074B"/>
    <w:rsid w:val="001D5859"/>
    <w:rsid w:val="0027139F"/>
    <w:rsid w:val="0029639D"/>
    <w:rsid w:val="00326F90"/>
    <w:rsid w:val="00334BF2"/>
    <w:rsid w:val="003C42F1"/>
    <w:rsid w:val="00450FE2"/>
    <w:rsid w:val="009F15DA"/>
    <w:rsid w:val="00AA1D8D"/>
    <w:rsid w:val="00B47730"/>
    <w:rsid w:val="00C10D1D"/>
    <w:rsid w:val="00C4785C"/>
    <w:rsid w:val="00C74687"/>
    <w:rsid w:val="00CB0664"/>
    <w:rsid w:val="00D274FF"/>
    <w:rsid w:val="00DC0650"/>
    <w:rsid w:val="00E655CA"/>
    <w:rsid w:val="00FC693F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4C2D"/>
  <w14:defaultImageDpi w14:val="300"/>
  <w15:docId w15:val="{934FD9D2-AB8A-4BDF-812E-2F373FB7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0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D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8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A76D3-E3F2-42B4-90CF-8EF66E3D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Mathu mithaa</cp:lastModifiedBy>
  <cp:revision>3</cp:revision>
  <dcterms:created xsi:type="dcterms:W3CDTF">2025-07-31T15:11:00Z</dcterms:created>
  <dcterms:modified xsi:type="dcterms:W3CDTF">2025-07-31T15:59:00Z</dcterms:modified>
  <cp:category/>
</cp:coreProperties>
</file>