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4E35" w14:textId="3DEA8234" w:rsidR="0027139F" w:rsidRDefault="00DC0650">
      <w:pPr>
        <w:pStyle w:val="Heading1"/>
      </w:pPr>
      <w:r>
        <w:t xml:space="preserve">Day </w:t>
      </w:r>
      <w:r w:rsidR="003C42F1">
        <w:t>4</w:t>
      </w:r>
      <w:r>
        <w:t>– #60DaysOfDevOps Challenge</w:t>
      </w:r>
    </w:p>
    <w:p w14:paraId="01FBB5C3" w14:textId="77777777" w:rsidR="003C42F1" w:rsidRPr="003C42F1" w:rsidRDefault="003C42F1" w:rsidP="003C42F1">
      <w:pPr>
        <w:rPr>
          <w:b/>
          <w:bCs/>
          <w:lang w:val="en-IN"/>
        </w:rPr>
      </w:pPr>
      <w:r w:rsidRPr="003C42F1">
        <w:rPr>
          <w:b/>
          <w:bCs/>
          <w:lang w:val="en-IN"/>
        </w:rPr>
        <w:t>Advanced Git Challenges Documentation</w:t>
      </w:r>
    </w:p>
    <w:p w14:paraId="3078B4F6" w14:textId="77777777" w:rsidR="003C42F1" w:rsidRPr="003C42F1" w:rsidRDefault="003C42F1" w:rsidP="003C42F1">
      <w:pPr>
        <w:rPr>
          <w:b/>
          <w:bCs/>
          <w:lang w:val="en-IN"/>
        </w:rPr>
      </w:pPr>
      <w:r w:rsidRPr="003C42F1">
        <w:rPr>
          <w:rFonts w:ascii="Segoe UI Emoji" w:hAnsi="Segoe UI Emoji" w:cs="Segoe UI Emoji"/>
          <w:b/>
          <w:bCs/>
          <w:lang w:val="en-IN"/>
        </w:rPr>
        <w:t>✅</w:t>
      </w:r>
      <w:r w:rsidRPr="003C42F1">
        <w:rPr>
          <w:b/>
          <w:bCs/>
          <w:lang w:val="en-IN"/>
        </w:rPr>
        <w:t xml:space="preserve"> Challenge 1: Interactive Rebase to Modify Commit History</w:t>
      </w:r>
    </w:p>
    <w:p w14:paraId="21C300E9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Goal:</w:t>
      </w:r>
      <w:r w:rsidRPr="003C42F1">
        <w:rPr>
          <w:lang w:val="en-IN"/>
        </w:rPr>
        <w:t xml:space="preserve"> Use git rebase -</w:t>
      </w:r>
      <w:proofErr w:type="spellStart"/>
      <w:r w:rsidRPr="003C42F1">
        <w:rPr>
          <w:lang w:val="en-IN"/>
        </w:rPr>
        <w:t>i</w:t>
      </w:r>
      <w:proofErr w:type="spellEnd"/>
      <w:r w:rsidRPr="003C42F1">
        <w:rPr>
          <w:lang w:val="en-IN"/>
        </w:rPr>
        <w:t xml:space="preserve"> to reword, squash, and reorder commits.</w:t>
      </w:r>
    </w:p>
    <w:p w14:paraId="5106B652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Steps:</w:t>
      </w:r>
    </w:p>
    <w:p w14:paraId="098D532A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View recent commits:</w:t>
      </w:r>
    </w:p>
    <w:p w14:paraId="0DBC30E7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git log --</w:t>
      </w:r>
      <w:proofErr w:type="spellStart"/>
      <w:r w:rsidRPr="003C42F1">
        <w:rPr>
          <w:lang w:val="en-IN"/>
        </w:rPr>
        <w:t>oneline</w:t>
      </w:r>
      <w:proofErr w:type="spellEnd"/>
      <w:r w:rsidRPr="003C42F1">
        <w:rPr>
          <w:lang w:val="en-IN"/>
        </w:rPr>
        <w:t xml:space="preserve"> -n 5</w:t>
      </w:r>
    </w:p>
    <w:p w14:paraId="07ACBBB4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Start interactive rebase (for last 3 commits):</w:t>
      </w:r>
    </w:p>
    <w:p w14:paraId="08A99B32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git rebase -</w:t>
      </w:r>
      <w:proofErr w:type="spellStart"/>
      <w:r w:rsidRPr="003C42F1">
        <w:rPr>
          <w:lang w:val="en-IN"/>
        </w:rPr>
        <w:t>i</w:t>
      </w:r>
      <w:proofErr w:type="spellEnd"/>
      <w:r w:rsidRPr="003C42F1">
        <w:rPr>
          <w:lang w:val="en-IN"/>
        </w:rPr>
        <w:t xml:space="preserve"> HEAD~3</w:t>
      </w:r>
    </w:p>
    <w:p w14:paraId="6DB3867B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Use the editor to:</w:t>
      </w:r>
    </w:p>
    <w:p w14:paraId="1B3B1B2A" w14:textId="77777777" w:rsidR="003C42F1" w:rsidRPr="003C42F1" w:rsidRDefault="003C42F1" w:rsidP="003C42F1">
      <w:pPr>
        <w:numPr>
          <w:ilvl w:val="1"/>
          <w:numId w:val="10"/>
        </w:numPr>
        <w:rPr>
          <w:lang w:val="en-IN"/>
        </w:rPr>
      </w:pPr>
      <w:r w:rsidRPr="003C42F1">
        <w:rPr>
          <w:lang w:val="en-IN"/>
        </w:rPr>
        <w:t>reword a commit message (change pick to reword)</w:t>
      </w:r>
    </w:p>
    <w:p w14:paraId="458DE51C" w14:textId="77777777" w:rsidR="003C42F1" w:rsidRPr="003C42F1" w:rsidRDefault="003C42F1" w:rsidP="003C42F1">
      <w:pPr>
        <w:numPr>
          <w:ilvl w:val="1"/>
          <w:numId w:val="10"/>
        </w:numPr>
        <w:rPr>
          <w:lang w:val="en-IN"/>
        </w:rPr>
      </w:pPr>
      <w:r w:rsidRPr="003C42F1">
        <w:rPr>
          <w:lang w:val="en-IN"/>
        </w:rPr>
        <w:t>squash commits together (change pick to squash on lower commits)</w:t>
      </w:r>
    </w:p>
    <w:p w14:paraId="6F9B4E9E" w14:textId="77777777" w:rsidR="003C42F1" w:rsidRPr="003C42F1" w:rsidRDefault="003C42F1" w:rsidP="003C42F1">
      <w:pPr>
        <w:numPr>
          <w:ilvl w:val="1"/>
          <w:numId w:val="10"/>
        </w:numPr>
        <w:rPr>
          <w:lang w:val="en-IN"/>
        </w:rPr>
      </w:pPr>
      <w:r w:rsidRPr="003C42F1">
        <w:rPr>
          <w:lang w:val="en-IN"/>
        </w:rPr>
        <w:t>reorder lines to change commit order</w:t>
      </w:r>
    </w:p>
    <w:p w14:paraId="3423EF5F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 xml:space="preserve">Save and exit </w:t>
      </w:r>
      <w:proofErr w:type="gramStart"/>
      <w:r w:rsidRPr="003C42F1">
        <w:rPr>
          <w:lang w:val="en-IN"/>
        </w:rPr>
        <w:t>(:</w:t>
      </w:r>
      <w:proofErr w:type="spellStart"/>
      <w:r w:rsidRPr="003C42F1">
        <w:rPr>
          <w:lang w:val="en-IN"/>
        </w:rPr>
        <w:t>wq</w:t>
      </w:r>
      <w:proofErr w:type="spellEnd"/>
      <w:proofErr w:type="gramEnd"/>
      <w:r w:rsidRPr="003C42F1">
        <w:rPr>
          <w:lang w:val="en-IN"/>
        </w:rPr>
        <w:t xml:space="preserve"> in Vim)</w:t>
      </w:r>
    </w:p>
    <w:p w14:paraId="61A2DF9C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If prompted to edit commit message, change or save as needed.</w:t>
      </w:r>
    </w:p>
    <w:p w14:paraId="4069442E" w14:textId="77777777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>Push updated history:</w:t>
      </w:r>
    </w:p>
    <w:p w14:paraId="216970C1" w14:textId="101F5C3C" w:rsidR="003C42F1" w:rsidRDefault="003C42F1" w:rsidP="003C42F1">
      <w:pPr>
        <w:numPr>
          <w:ilvl w:val="0"/>
          <w:numId w:val="10"/>
        </w:numPr>
        <w:rPr>
          <w:lang w:val="en-IN"/>
        </w:rPr>
      </w:pPr>
      <w:r w:rsidRPr="003C42F1">
        <w:rPr>
          <w:lang w:val="en-IN"/>
        </w:rPr>
        <w:t xml:space="preserve">git push origin branch-name </w:t>
      </w:r>
      <w:r>
        <w:rPr>
          <w:lang w:val="en-IN"/>
        </w:rPr>
        <w:t>–</w:t>
      </w:r>
      <w:r w:rsidRPr="003C42F1">
        <w:rPr>
          <w:lang w:val="en-IN"/>
        </w:rPr>
        <w:t>force</w:t>
      </w:r>
    </w:p>
    <w:p w14:paraId="6A2513AA" w14:textId="41DCFB1F" w:rsidR="003C42F1" w:rsidRPr="003C42F1" w:rsidRDefault="003C42F1" w:rsidP="003C42F1">
      <w:pPr>
        <w:numPr>
          <w:ilvl w:val="0"/>
          <w:numId w:val="10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3C0A1E5" wp14:editId="59BED753">
            <wp:extent cx="5486400" cy="2951480"/>
            <wp:effectExtent l="0" t="0" r="0" b="1270"/>
            <wp:docPr id="16290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5FFF" w14:textId="77777777" w:rsidR="003C42F1" w:rsidRPr="003C42F1" w:rsidRDefault="003C42F1" w:rsidP="003C42F1">
      <w:pPr>
        <w:rPr>
          <w:lang w:val="en-IN"/>
        </w:rPr>
      </w:pPr>
      <w:r w:rsidRPr="003C42F1">
        <w:rPr>
          <w:lang w:val="en-IN"/>
        </w:rPr>
        <w:pict w14:anchorId="4917AE84">
          <v:rect id="_x0000_i1037" style="width:0;height:1.5pt" o:hralign="center" o:hrstd="t" o:hr="t" fillcolor="#a0a0a0" stroked="f"/>
        </w:pict>
      </w:r>
    </w:p>
    <w:p w14:paraId="4CCAA934" w14:textId="77777777" w:rsidR="003C42F1" w:rsidRPr="003C42F1" w:rsidRDefault="003C42F1" w:rsidP="003C42F1">
      <w:pPr>
        <w:rPr>
          <w:b/>
          <w:bCs/>
          <w:lang w:val="en-IN"/>
        </w:rPr>
      </w:pPr>
      <w:r w:rsidRPr="003C42F1">
        <w:rPr>
          <w:rFonts w:ascii="Segoe UI Emoji" w:hAnsi="Segoe UI Emoji" w:cs="Segoe UI Emoji"/>
          <w:b/>
          <w:bCs/>
          <w:lang w:val="en-IN"/>
        </w:rPr>
        <w:t>✅</w:t>
      </w:r>
      <w:r w:rsidRPr="003C42F1">
        <w:rPr>
          <w:b/>
          <w:bCs/>
          <w:lang w:val="en-IN"/>
        </w:rPr>
        <w:t xml:space="preserve"> Challenge 2: Use git </w:t>
      </w:r>
      <w:proofErr w:type="gramStart"/>
      <w:r w:rsidRPr="003C42F1">
        <w:rPr>
          <w:b/>
          <w:bCs/>
          <w:lang w:val="en-IN"/>
        </w:rPr>
        <w:t>cherry-pick</w:t>
      </w:r>
      <w:proofErr w:type="gramEnd"/>
    </w:p>
    <w:p w14:paraId="15CA1B7E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Goal:</w:t>
      </w:r>
      <w:r w:rsidRPr="003C42F1">
        <w:rPr>
          <w:lang w:val="en-IN"/>
        </w:rPr>
        <w:t xml:space="preserve"> Apply a commit from one branch onto another.</w:t>
      </w:r>
    </w:p>
    <w:p w14:paraId="058D5DF6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Steps:</w:t>
      </w:r>
    </w:p>
    <w:p w14:paraId="1B5A47CA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Checkout feature branch:</w:t>
      </w:r>
    </w:p>
    <w:p w14:paraId="7180C44E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checkout feature-branch</w:t>
      </w:r>
    </w:p>
    <w:p w14:paraId="73F7DFD1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log --</w:t>
      </w:r>
      <w:proofErr w:type="spellStart"/>
      <w:r w:rsidRPr="003C42F1">
        <w:rPr>
          <w:lang w:val="en-IN"/>
        </w:rPr>
        <w:t>oneline</w:t>
      </w:r>
      <w:proofErr w:type="spellEnd"/>
      <w:r w:rsidRPr="003C42F1">
        <w:rPr>
          <w:lang w:val="en-IN"/>
        </w:rPr>
        <w:t xml:space="preserve"> -n 5</w:t>
      </w:r>
    </w:p>
    <w:p w14:paraId="07523BF5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Copy commit hash you want to cherry-pick (e.g., abc1234).</w:t>
      </w:r>
    </w:p>
    <w:p w14:paraId="78D2D02F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Switch to target branch:</w:t>
      </w:r>
    </w:p>
    <w:p w14:paraId="4A89A564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checkout main</w:t>
      </w:r>
    </w:p>
    <w:p w14:paraId="1D9AD328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Apply commit:</w:t>
      </w:r>
    </w:p>
    <w:p w14:paraId="57A3799A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cherry-pick abc1234</w:t>
      </w:r>
    </w:p>
    <w:p w14:paraId="357CDB25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If conflict occurs:</w:t>
      </w:r>
    </w:p>
    <w:p w14:paraId="11EFD7E3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add &lt;resolved-file&gt;</w:t>
      </w:r>
    </w:p>
    <w:p w14:paraId="3939D0D8" w14:textId="77777777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t>git cherry-pick --continue</w:t>
      </w:r>
    </w:p>
    <w:p w14:paraId="7A0DBCD7" w14:textId="77777777" w:rsidR="003C42F1" w:rsidRPr="003C42F1" w:rsidRDefault="003C42F1" w:rsidP="003C42F1">
      <w:pPr>
        <w:numPr>
          <w:ilvl w:val="0"/>
          <w:numId w:val="11"/>
        </w:numPr>
        <w:rPr>
          <w:lang w:val="en-IN"/>
        </w:rPr>
      </w:pPr>
      <w:r w:rsidRPr="003C42F1">
        <w:rPr>
          <w:lang w:val="en-IN"/>
        </w:rPr>
        <w:t>Push changes:</w:t>
      </w:r>
    </w:p>
    <w:p w14:paraId="7C128428" w14:textId="77777777" w:rsid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3C42F1">
        <w:rPr>
          <w:lang w:val="en-IN"/>
        </w:rPr>
        <w:lastRenderedPageBreak/>
        <w:t>git push origin main</w:t>
      </w:r>
    </w:p>
    <w:p w14:paraId="78CD15D0" w14:textId="09C96232" w:rsidR="003C42F1" w:rsidRPr="003C42F1" w:rsidRDefault="003C42F1" w:rsidP="003C42F1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>
        <w:rPr>
          <w:noProof/>
        </w:rPr>
        <w:drawing>
          <wp:inline distT="0" distB="0" distL="0" distR="0" wp14:anchorId="7908F2C9" wp14:editId="67CF9B97">
            <wp:extent cx="5486400" cy="2252345"/>
            <wp:effectExtent l="0" t="0" r="0" b="0"/>
            <wp:docPr id="41781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DCB4" w14:textId="77777777" w:rsidR="003C42F1" w:rsidRPr="003C42F1" w:rsidRDefault="003C42F1" w:rsidP="003C42F1">
      <w:pPr>
        <w:rPr>
          <w:lang w:val="en-IN"/>
        </w:rPr>
      </w:pPr>
      <w:r w:rsidRPr="003C42F1">
        <w:rPr>
          <w:lang w:val="en-IN"/>
        </w:rPr>
        <w:pict w14:anchorId="2C8EEBE0">
          <v:rect id="_x0000_i1038" style="width:0;height:1.5pt" o:hralign="center" o:hrstd="t" o:hr="t" fillcolor="#a0a0a0" stroked="f"/>
        </w:pict>
      </w:r>
    </w:p>
    <w:p w14:paraId="5173CE11" w14:textId="482995F7" w:rsidR="003C42F1" w:rsidRPr="003C42F1" w:rsidRDefault="003C42F1" w:rsidP="003C42F1">
      <w:pPr>
        <w:rPr>
          <w:b/>
          <w:bCs/>
          <w:lang w:val="en-IN"/>
        </w:rPr>
      </w:pPr>
      <w:r w:rsidRPr="003C42F1">
        <w:rPr>
          <w:rFonts w:ascii="Segoe UI Emoji" w:hAnsi="Segoe UI Emoji" w:cs="Segoe UI Emoji"/>
          <w:b/>
          <w:bCs/>
          <w:lang w:val="en-IN"/>
        </w:rPr>
        <w:t>✅</w:t>
      </w:r>
      <w:r w:rsidRPr="003C42F1">
        <w:rPr>
          <w:b/>
          <w:bCs/>
          <w:lang w:val="en-IN"/>
        </w:rPr>
        <w:t xml:space="preserve"> Challenge </w:t>
      </w:r>
      <w:r>
        <w:rPr>
          <w:b/>
          <w:bCs/>
          <w:lang w:val="en-IN"/>
        </w:rPr>
        <w:t>3</w:t>
      </w:r>
      <w:r w:rsidRPr="003C42F1">
        <w:rPr>
          <w:b/>
          <w:bCs/>
          <w:lang w:val="en-IN"/>
        </w:rPr>
        <w:t>: Squash Commits into One (In Progress)</w:t>
      </w:r>
    </w:p>
    <w:p w14:paraId="62B53292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Goal:</w:t>
      </w:r>
      <w:r w:rsidRPr="003C42F1">
        <w:rPr>
          <w:lang w:val="en-IN"/>
        </w:rPr>
        <w:t xml:space="preserve"> Combine multiple commits into a single, clean commit.</w:t>
      </w:r>
    </w:p>
    <w:p w14:paraId="5C62076B" w14:textId="77777777" w:rsidR="003C42F1" w:rsidRPr="003C42F1" w:rsidRDefault="003C42F1" w:rsidP="003C42F1">
      <w:pPr>
        <w:rPr>
          <w:lang w:val="en-IN"/>
        </w:rPr>
      </w:pPr>
      <w:r w:rsidRPr="003C42F1">
        <w:rPr>
          <w:b/>
          <w:bCs/>
          <w:lang w:val="en-IN"/>
        </w:rPr>
        <w:t>Steps:</w:t>
      </w:r>
    </w:p>
    <w:p w14:paraId="37C381CB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Create feature branch:</w:t>
      </w:r>
    </w:p>
    <w:p w14:paraId="62570E21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checkout -b feature-branch</w:t>
      </w:r>
    </w:p>
    <w:p w14:paraId="40C5E978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Make several commits:</w:t>
      </w:r>
    </w:p>
    <w:p w14:paraId="039A8680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echo "Line 1" &gt; file.txt</w:t>
      </w:r>
    </w:p>
    <w:p w14:paraId="5A26912C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add file.txt</w:t>
      </w:r>
    </w:p>
    <w:p w14:paraId="4853C86A" w14:textId="7105D19A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commit -m "Commit 1"</w:t>
      </w:r>
    </w:p>
    <w:p w14:paraId="513C5EBA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echo "Line 2" &gt;&gt; file.txt</w:t>
      </w:r>
    </w:p>
    <w:p w14:paraId="011B05F5" w14:textId="06080D6D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commit -am "Commit 2"</w:t>
      </w:r>
    </w:p>
    <w:p w14:paraId="04C03A23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echo "Line 3" &gt;&gt; file.txt</w:t>
      </w:r>
    </w:p>
    <w:p w14:paraId="5D82F1AF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commit -am "Commit 3"</w:t>
      </w:r>
    </w:p>
    <w:p w14:paraId="037EA8EB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Start interactive rebase:</w:t>
      </w:r>
    </w:p>
    <w:p w14:paraId="2D22E789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git rebase -</w:t>
      </w:r>
      <w:proofErr w:type="spellStart"/>
      <w:r w:rsidRPr="003C42F1">
        <w:rPr>
          <w:lang w:val="en-IN"/>
        </w:rPr>
        <w:t>i</w:t>
      </w:r>
      <w:proofErr w:type="spellEnd"/>
      <w:r w:rsidRPr="003C42F1">
        <w:rPr>
          <w:lang w:val="en-IN"/>
        </w:rPr>
        <w:t xml:space="preserve"> HEAD~3</w:t>
      </w:r>
    </w:p>
    <w:p w14:paraId="2F193409" w14:textId="77777777" w:rsidR="003C42F1" w:rsidRPr="003C42F1" w:rsidRDefault="003C42F1" w:rsidP="003C42F1">
      <w:pPr>
        <w:numPr>
          <w:ilvl w:val="0"/>
          <w:numId w:val="12"/>
        </w:numPr>
        <w:rPr>
          <w:lang w:val="en-IN"/>
        </w:rPr>
      </w:pPr>
      <w:r w:rsidRPr="003C42F1">
        <w:rPr>
          <w:lang w:val="en-IN"/>
        </w:rPr>
        <w:t>In editor:</w:t>
      </w:r>
    </w:p>
    <w:p w14:paraId="74EDF8C2" w14:textId="77777777" w:rsidR="003C42F1" w:rsidRPr="003C42F1" w:rsidRDefault="003C42F1" w:rsidP="003C42F1">
      <w:pPr>
        <w:numPr>
          <w:ilvl w:val="1"/>
          <w:numId w:val="12"/>
        </w:numPr>
        <w:rPr>
          <w:lang w:val="en-IN"/>
        </w:rPr>
      </w:pPr>
      <w:r w:rsidRPr="003C42F1">
        <w:rPr>
          <w:lang w:val="en-IN"/>
        </w:rPr>
        <w:lastRenderedPageBreak/>
        <w:t>Keep pick on first line</w:t>
      </w:r>
    </w:p>
    <w:p w14:paraId="686D3338" w14:textId="77777777" w:rsidR="003C42F1" w:rsidRPr="003C42F1" w:rsidRDefault="003C42F1" w:rsidP="003C42F1">
      <w:pPr>
        <w:numPr>
          <w:ilvl w:val="1"/>
          <w:numId w:val="12"/>
        </w:numPr>
        <w:rPr>
          <w:lang w:val="en-IN"/>
        </w:rPr>
      </w:pPr>
      <w:r w:rsidRPr="003C42F1">
        <w:rPr>
          <w:lang w:val="en-IN"/>
        </w:rPr>
        <w:t>Change rest to squash</w:t>
      </w:r>
    </w:p>
    <w:p w14:paraId="4052D837" w14:textId="77777777" w:rsidR="003C42F1" w:rsidRPr="003C42F1" w:rsidRDefault="003C42F1" w:rsidP="003C42F1">
      <w:pPr>
        <w:numPr>
          <w:ilvl w:val="1"/>
          <w:numId w:val="12"/>
        </w:numPr>
        <w:rPr>
          <w:lang w:val="en-IN"/>
        </w:rPr>
      </w:pPr>
      <w:r w:rsidRPr="003C42F1">
        <w:rPr>
          <w:lang w:val="en-IN"/>
        </w:rPr>
        <w:t>Save and write final commit message</w:t>
      </w:r>
    </w:p>
    <w:p w14:paraId="453D8CE6" w14:textId="39E56E50" w:rsidR="003C42F1" w:rsidRPr="003C42F1" w:rsidRDefault="003C42F1" w:rsidP="003C42F1">
      <w:pPr>
        <w:rPr>
          <w:lang w:val="en-IN"/>
        </w:rPr>
      </w:pPr>
      <w:r>
        <w:rPr>
          <w:noProof/>
        </w:rPr>
        <w:drawing>
          <wp:inline distT="0" distB="0" distL="0" distR="0" wp14:anchorId="5622EDB0" wp14:editId="31CB2658">
            <wp:extent cx="5486400" cy="3409950"/>
            <wp:effectExtent l="0" t="0" r="0" b="0"/>
            <wp:docPr id="1802739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2201" w14:textId="77777777" w:rsidR="003C42F1" w:rsidRPr="003C42F1" w:rsidRDefault="003C42F1" w:rsidP="003C42F1">
      <w:pPr>
        <w:rPr>
          <w:lang w:val="en-IN"/>
        </w:rPr>
      </w:pPr>
      <w:r w:rsidRPr="003C42F1">
        <w:rPr>
          <w:lang w:val="en-IN"/>
        </w:rPr>
        <w:t> </w:t>
      </w:r>
    </w:p>
    <w:p w14:paraId="123D0227" w14:textId="046A2DC4" w:rsidR="00076E01" w:rsidRPr="00C4785C" w:rsidRDefault="00076E01">
      <w:pPr>
        <w:rPr>
          <w:color w:val="0D0D0D" w:themeColor="text1" w:themeTint="F2"/>
        </w:rPr>
      </w:pPr>
    </w:p>
    <w:sectPr w:rsidR="00076E01" w:rsidRPr="00C47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77D69"/>
    <w:multiLevelType w:val="multilevel"/>
    <w:tmpl w:val="FBD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F58EA"/>
    <w:multiLevelType w:val="multilevel"/>
    <w:tmpl w:val="BA7E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932C8"/>
    <w:multiLevelType w:val="multilevel"/>
    <w:tmpl w:val="B412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417163">
    <w:abstractNumId w:val="8"/>
  </w:num>
  <w:num w:numId="2" w16cid:durableId="181094094">
    <w:abstractNumId w:val="6"/>
  </w:num>
  <w:num w:numId="3" w16cid:durableId="493036147">
    <w:abstractNumId w:val="5"/>
  </w:num>
  <w:num w:numId="4" w16cid:durableId="22825994">
    <w:abstractNumId w:val="4"/>
  </w:num>
  <w:num w:numId="5" w16cid:durableId="2072650132">
    <w:abstractNumId w:val="7"/>
  </w:num>
  <w:num w:numId="6" w16cid:durableId="1038973872">
    <w:abstractNumId w:val="3"/>
  </w:num>
  <w:num w:numId="7" w16cid:durableId="379329690">
    <w:abstractNumId w:val="2"/>
  </w:num>
  <w:num w:numId="8" w16cid:durableId="1195384565">
    <w:abstractNumId w:val="1"/>
  </w:num>
  <w:num w:numId="9" w16cid:durableId="1654216470">
    <w:abstractNumId w:val="0"/>
  </w:num>
  <w:num w:numId="10" w16cid:durableId="1538464442">
    <w:abstractNumId w:val="9"/>
  </w:num>
  <w:num w:numId="11" w16cid:durableId="114564143">
    <w:abstractNumId w:val="10"/>
  </w:num>
  <w:num w:numId="12" w16cid:durableId="571817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A6"/>
    <w:rsid w:val="00076E01"/>
    <w:rsid w:val="0015074B"/>
    <w:rsid w:val="001D5859"/>
    <w:rsid w:val="0027139F"/>
    <w:rsid w:val="0029639D"/>
    <w:rsid w:val="00326F90"/>
    <w:rsid w:val="00334BF2"/>
    <w:rsid w:val="003C42F1"/>
    <w:rsid w:val="009F15DA"/>
    <w:rsid w:val="00AA1D8D"/>
    <w:rsid w:val="00B47730"/>
    <w:rsid w:val="00C10D1D"/>
    <w:rsid w:val="00C4785C"/>
    <w:rsid w:val="00C74687"/>
    <w:rsid w:val="00CB0664"/>
    <w:rsid w:val="00D274FF"/>
    <w:rsid w:val="00DC0650"/>
    <w:rsid w:val="00E655CA"/>
    <w:rsid w:val="00FC693F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4C2D"/>
  <w14:defaultImageDpi w14:val="300"/>
  <w15:docId w15:val="{934FD9D2-AB8A-4BDF-812E-2F373FB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D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8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A76D3-E3F2-42B4-90CF-8EF66E3D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Mathu mithaa</cp:lastModifiedBy>
  <cp:revision>2</cp:revision>
  <dcterms:created xsi:type="dcterms:W3CDTF">2025-07-31T15:11:00Z</dcterms:created>
  <dcterms:modified xsi:type="dcterms:W3CDTF">2025-07-31T15:11:00Z</dcterms:modified>
  <cp:category/>
</cp:coreProperties>
</file>